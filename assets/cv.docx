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D3F17" w14:textId="77777777" w:rsidR="00B6261D" w:rsidRDefault="00613F3C">
      <w:pPr>
        <w:tabs>
          <w:tab w:val="left" w:pos="1620"/>
        </w:tabs>
      </w:pPr>
      <w:proofErr w:type="spellStart"/>
      <w:proofErr w:type="gramStart"/>
      <w:r>
        <w:rPr>
          <w:rFonts w:ascii="Calibri" w:eastAsia="Calibri" w:hAnsi="Calibri" w:cs="Calibri"/>
          <w:color w:val="444444"/>
          <w:sz w:val="72"/>
          <w:szCs w:val="72"/>
        </w:rPr>
        <w:t>di</w:t>
      </w:r>
      <w:bookmarkStart w:id="0" w:name="_GoBack"/>
      <w:bookmarkEnd w:id="0"/>
      <w:r>
        <w:rPr>
          <w:rFonts w:ascii="Calibri" w:eastAsia="Calibri" w:hAnsi="Calibri" w:cs="Calibri"/>
          <w:color w:val="444444"/>
          <w:sz w:val="72"/>
          <w:szCs w:val="72"/>
        </w:rPr>
        <w:t>ogo</w:t>
      </w:r>
      <w:proofErr w:type="spellEnd"/>
      <w:proofErr w:type="gramEnd"/>
      <w:r w:rsidR="00B6261D">
        <w:rPr>
          <w:rFonts w:ascii="Calibri" w:eastAsia="Calibri" w:hAnsi="Calibri" w:cs="Calibri"/>
          <w:b/>
          <w:bCs/>
          <w:sz w:val="72"/>
          <w:szCs w:val="72"/>
        </w:rPr>
        <w:t xml:space="preserve"> </w:t>
      </w:r>
      <w:proofErr w:type="spellStart"/>
      <w:r>
        <w:rPr>
          <w:rFonts w:ascii="Calibri" w:eastAsia="Calibri" w:hAnsi="Calibri" w:cs="Calibri"/>
          <w:b/>
          <w:bCs/>
          <w:color w:val="3D85C6"/>
          <w:sz w:val="72"/>
          <w:szCs w:val="72"/>
        </w:rPr>
        <w:t>castro</w:t>
      </w:r>
      <w:proofErr w:type="spellEnd"/>
    </w:p>
    <w:p w14:paraId="4D2D3F18" w14:textId="25DA4DE7" w:rsidR="00B6261D" w:rsidRDefault="00746855">
      <w:pPr>
        <w:rPr>
          <w:rFonts w:ascii="Calibri" w:eastAsia="Calibri" w:hAnsi="Calibri" w:cs="Calibri"/>
          <w:color w:val="999999"/>
          <w:sz w:val="20"/>
          <w:szCs w:val="20"/>
        </w:rPr>
      </w:pPr>
      <w:r>
        <w:rPr>
          <w:rFonts w:ascii="Calibri" w:eastAsia="Calibri" w:hAnsi="Calibri" w:cs="Calibri"/>
          <w:color w:val="999999"/>
          <w:sz w:val="20"/>
          <w:szCs w:val="20"/>
        </w:rPr>
        <w:t>20</w:t>
      </w:r>
      <w:r w:rsidR="00C343BF">
        <w:rPr>
          <w:rFonts w:ascii="Calibri" w:eastAsia="Calibri" w:hAnsi="Calibri" w:cs="Calibri"/>
          <w:color w:val="999999"/>
          <w:sz w:val="20"/>
          <w:szCs w:val="20"/>
        </w:rPr>
        <w:t xml:space="preserve"> </w:t>
      </w:r>
      <w:r>
        <w:rPr>
          <w:rFonts w:ascii="Calibri" w:eastAsia="Calibri" w:hAnsi="Calibri" w:cs="Calibri"/>
          <w:color w:val="999999"/>
          <w:sz w:val="20"/>
          <w:szCs w:val="20"/>
        </w:rPr>
        <w:t xml:space="preserve">Greenvale </w:t>
      </w:r>
      <w:r w:rsidR="00B6261D">
        <w:rPr>
          <w:rFonts w:ascii="Calibri" w:eastAsia="Calibri" w:hAnsi="Calibri" w:cs="Calibri"/>
          <w:color w:val="6FA8DC"/>
          <w:sz w:val="20"/>
          <w:szCs w:val="20"/>
        </w:rPr>
        <w:t xml:space="preserve">• </w:t>
      </w:r>
      <w:proofErr w:type="spellStart"/>
      <w:r>
        <w:rPr>
          <w:rFonts w:ascii="Calibri" w:eastAsia="Calibri" w:hAnsi="Calibri" w:cs="Calibri"/>
          <w:color w:val="999999"/>
          <w:sz w:val="20"/>
          <w:szCs w:val="20"/>
        </w:rPr>
        <w:t>Drumbeg</w:t>
      </w:r>
      <w:proofErr w:type="spellEnd"/>
      <w:r w:rsidR="00B6261D">
        <w:rPr>
          <w:rFonts w:ascii="Calibri" w:eastAsia="Calibri" w:hAnsi="Calibri" w:cs="Calibri"/>
          <w:color w:val="999999"/>
          <w:sz w:val="20"/>
          <w:szCs w:val="20"/>
        </w:rPr>
        <w:t xml:space="preserve">, </w:t>
      </w:r>
      <w:r w:rsidR="00613F3C">
        <w:rPr>
          <w:rFonts w:ascii="Calibri" w:eastAsia="Calibri" w:hAnsi="Calibri" w:cs="Calibri"/>
          <w:color w:val="999999"/>
          <w:sz w:val="20"/>
          <w:szCs w:val="20"/>
        </w:rPr>
        <w:t>United Kingdom</w:t>
      </w:r>
      <w:r w:rsidR="00B6261D">
        <w:rPr>
          <w:rFonts w:ascii="Calibri" w:eastAsia="Calibri" w:hAnsi="Calibri" w:cs="Calibri"/>
          <w:color w:val="6FA8DC"/>
          <w:sz w:val="20"/>
          <w:szCs w:val="20"/>
        </w:rPr>
        <w:t xml:space="preserve"> </w:t>
      </w:r>
      <w:r w:rsidR="00FC3C34">
        <w:rPr>
          <w:rFonts w:ascii="Calibri" w:eastAsia="Calibri" w:hAnsi="Calibri" w:cs="Calibri"/>
          <w:color w:val="6FA8DC"/>
          <w:sz w:val="20"/>
          <w:szCs w:val="20"/>
        </w:rPr>
        <w:t xml:space="preserve">• </w:t>
      </w:r>
      <w:r w:rsidR="00FC3C34">
        <w:rPr>
          <w:rFonts w:ascii="Calibri" w:eastAsia="Calibri" w:hAnsi="Calibri" w:cs="Calibri"/>
          <w:color w:val="999999"/>
          <w:sz w:val="20"/>
          <w:szCs w:val="20"/>
        </w:rPr>
        <w:t>07552 081 034</w:t>
      </w:r>
    </w:p>
    <w:p w14:paraId="31AF6D93" w14:textId="4E393AA6" w:rsidR="00F802D0" w:rsidRDefault="00B6261D">
      <w:pPr>
        <w:rPr>
          <w:rFonts w:ascii="Calibri" w:eastAsia="Calibri" w:hAnsi="Calibri" w:cs="Calibri"/>
          <w:b/>
          <w:bCs/>
          <w:color w:val="666666"/>
          <w:sz w:val="20"/>
          <w:szCs w:val="20"/>
        </w:rPr>
      </w:pP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w:t>
      </w:r>
      <w:r w:rsidR="00613F3C">
        <w:rPr>
          <w:rFonts w:ascii="Calibri" w:eastAsia="Calibri" w:hAnsi="Calibri" w:cs="Calibri"/>
          <w:color w:val="999999"/>
          <w:sz w:val="20"/>
          <w:szCs w:val="20"/>
        </w:rPr>
        <w:t>d</w:t>
      </w:r>
      <w:r w:rsidR="004B50CB">
        <w:rPr>
          <w:rFonts w:ascii="Calibri" w:eastAsia="Calibri" w:hAnsi="Calibri" w:cs="Calibri"/>
          <w:color w:val="999999"/>
          <w:sz w:val="20"/>
          <w:szCs w:val="20"/>
        </w:rPr>
        <w:t>c@diogocastro</w:t>
      </w:r>
      <w:r w:rsidR="00613F3C">
        <w:rPr>
          <w:rFonts w:ascii="Calibri" w:eastAsia="Calibri" w:hAnsi="Calibri" w:cs="Calibri"/>
          <w:color w:val="999999"/>
          <w:sz w:val="20"/>
          <w:szCs w:val="20"/>
        </w:rPr>
        <w:t>.com</w:t>
      </w:r>
      <w:r w:rsidR="006C554F">
        <w:rPr>
          <w:rFonts w:ascii="Calibri" w:eastAsia="Calibri" w:hAnsi="Calibri" w:cs="Calibri"/>
          <w:color w:val="999999"/>
          <w:sz w:val="20"/>
          <w:szCs w:val="20"/>
        </w:rPr>
        <w:t xml:space="preserve"> </w:t>
      </w:r>
      <w:r w:rsidR="00FC3C34">
        <w:rPr>
          <w:rFonts w:ascii="Calibri" w:eastAsia="Calibri" w:hAnsi="Calibri" w:cs="Calibri"/>
          <w:color w:val="6FA8DC"/>
          <w:sz w:val="20"/>
          <w:szCs w:val="20"/>
        </w:rPr>
        <w:t xml:space="preserve">• </w:t>
      </w:r>
      <w:r w:rsidR="00FC3C34">
        <w:rPr>
          <w:rFonts w:ascii="Calibri" w:eastAsia="Calibri" w:hAnsi="Calibri" w:cs="Calibri"/>
          <w:b/>
          <w:bCs/>
          <w:color w:val="666666"/>
          <w:sz w:val="20"/>
          <w:szCs w:val="20"/>
        </w:rPr>
        <w:t>BLOG</w:t>
      </w:r>
      <w:r w:rsidR="00FC3C34">
        <w:rPr>
          <w:rFonts w:ascii="Calibri" w:eastAsia="Calibri" w:hAnsi="Calibri" w:cs="Calibri"/>
          <w:color w:val="6FA8DC"/>
          <w:sz w:val="20"/>
          <w:szCs w:val="20"/>
        </w:rPr>
        <w:t xml:space="preserve"> </w:t>
      </w:r>
      <w:r w:rsidR="00FC3C34">
        <w:rPr>
          <w:rFonts w:ascii="Calibri" w:eastAsia="Calibri" w:hAnsi="Calibri" w:cs="Calibri"/>
          <w:color w:val="999999"/>
          <w:sz w:val="20"/>
          <w:szCs w:val="20"/>
        </w:rPr>
        <w:t xml:space="preserve">diogocastro.com/blog </w:t>
      </w:r>
      <w:r w:rsidR="006C554F">
        <w:rPr>
          <w:rFonts w:ascii="Calibri" w:eastAsia="Calibri" w:hAnsi="Calibri" w:cs="Calibri"/>
          <w:color w:val="6FA8DC"/>
          <w:sz w:val="20"/>
          <w:szCs w:val="20"/>
        </w:rPr>
        <w:t xml:space="preserve">• </w:t>
      </w:r>
      <w:r w:rsidR="00E207E3">
        <w:rPr>
          <w:rFonts w:ascii="Calibri" w:eastAsia="Calibri" w:hAnsi="Calibri" w:cs="Calibri"/>
          <w:b/>
          <w:bCs/>
          <w:color w:val="666666"/>
          <w:sz w:val="20"/>
          <w:szCs w:val="20"/>
        </w:rPr>
        <w:t>WEB</w:t>
      </w:r>
      <w:r w:rsidR="00FC3C34">
        <w:rPr>
          <w:rFonts w:ascii="Calibri" w:eastAsia="Calibri" w:hAnsi="Calibri" w:cs="Calibri"/>
          <w:b/>
          <w:bCs/>
          <w:color w:val="666666"/>
          <w:sz w:val="20"/>
          <w:szCs w:val="20"/>
        </w:rPr>
        <w:t xml:space="preserve"> </w:t>
      </w:r>
      <w:r w:rsidR="007E2EB5" w:rsidRPr="007E2EB5">
        <w:rPr>
          <w:rFonts w:ascii="Calibri" w:eastAsia="Calibri" w:hAnsi="Calibri" w:cs="Calibri"/>
          <w:color w:val="999999"/>
          <w:sz w:val="20"/>
          <w:szCs w:val="20"/>
        </w:rPr>
        <w:t>diogocastro.com</w:t>
      </w:r>
      <w:r w:rsidR="007E2EB5">
        <w:rPr>
          <w:rFonts w:ascii="Calibri" w:eastAsia="Calibri" w:hAnsi="Calibri" w:cs="Calibri"/>
          <w:color w:val="999999"/>
          <w:sz w:val="20"/>
          <w:szCs w:val="20"/>
        </w:rPr>
        <w:t xml:space="preserve"> </w:t>
      </w:r>
      <w:r w:rsidR="007E2EB5">
        <w:rPr>
          <w:rFonts w:ascii="Calibri" w:eastAsia="Calibri" w:hAnsi="Calibri" w:cs="Calibri"/>
          <w:color w:val="6FA8DC"/>
          <w:sz w:val="20"/>
          <w:szCs w:val="20"/>
        </w:rPr>
        <w:t xml:space="preserve">• </w:t>
      </w:r>
      <w:r w:rsidR="007E2EB5">
        <w:rPr>
          <w:rFonts w:ascii="Calibri" w:eastAsia="Calibri" w:hAnsi="Calibri" w:cs="Calibri"/>
          <w:b/>
          <w:bCs/>
          <w:color w:val="666666"/>
          <w:sz w:val="20"/>
          <w:szCs w:val="20"/>
        </w:rPr>
        <w:t>GITHUB</w:t>
      </w:r>
      <w:r w:rsidR="007E2EB5">
        <w:rPr>
          <w:rFonts w:ascii="Calibri" w:eastAsia="Calibri" w:hAnsi="Calibri" w:cs="Calibri"/>
          <w:color w:val="6FA8DC"/>
          <w:sz w:val="20"/>
          <w:szCs w:val="20"/>
        </w:rPr>
        <w:t xml:space="preserve"> </w:t>
      </w:r>
      <w:r w:rsidR="007E2EB5">
        <w:rPr>
          <w:rFonts w:ascii="Calibri" w:eastAsia="Calibri" w:hAnsi="Calibri" w:cs="Calibri"/>
          <w:color w:val="999999"/>
          <w:sz w:val="20"/>
          <w:szCs w:val="20"/>
        </w:rPr>
        <w:t>github.com/dcastro</w:t>
      </w:r>
    </w:p>
    <w:p w14:paraId="4D2D3F1A" w14:textId="77777777" w:rsidR="00B6261D" w:rsidRDefault="00782382">
      <w:pPr>
        <w:rPr>
          <w:rFonts w:ascii="Calibri" w:eastAsia="Calibri" w:hAnsi="Calibri" w:cs="Calibri"/>
          <w:color w:val="999999"/>
          <w:sz w:val="20"/>
          <w:szCs w:val="20"/>
        </w:rPr>
      </w:pPr>
      <w:r>
        <w:rPr>
          <w:noProof/>
          <w:lang w:val="en-GB" w:eastAsia="en-GB"/>
        </w:rPr>
        <w:drawing>
          <wp:inline distT="0" distB="0" distL="0" distR="0" wp14:anchorId="4D2D3F35" wp14:editId="4D2D3F36">
            <wp:extent cx="5581650" cy="2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1B" w14:textId="77777777" w:rsidR="00B6261D" w:rsidRDefault="00B6261D">
      <w:pPr>
        <w:rPr>
          <w:rFonts w:ascii="Calibri" w:eastAsia="Calibri" w:hAnsi="Calibri" w:cs="Calibri"/>
          <w:color w:val="999999"/>
          <w:sz w:val="20"/>
          <w:szCs w:val="20"/>
        </w:rPr>
      </w:pPr>
    </w:p>
    <w:p w14:paraId="4D2D3F1C" w14:textId="44AD27D5" w:rsidR="00B6261D" w:rsidRPr="00C42138" w:rsidRDefault="00B6261D" w:rsidP="00FB0A01">
      <w:pPr>
        <w:spacing w:after="120"/>
        <w:ind w:left="1622" w:hanging="1622"/>
        <w:rPr>
          <w:rFonts w:ascii="Calibri" w:eastAsia="Calibri" w:hAnsi="Calibri" w:cs="Calibri"/>
          <w:color w:val="3D85C6"/>
          <w:sz w:val="24"/>
          <w:szCs w:val="24"/>
          <w:lang w:val="en-GB"/>
        </w:rPr>
      </w:pPr>
      <w:r w:rsidRPr="00C42138">
        <w:rPr>
          <w:rFonts w:ascii="Calibri" w:eastAsia="Calibri" w:hAnsi="Calibri" w:cs="Calibri"/>
          <w:color w:val="3D85C6"/>
          <w:sz w:val="24"/>
          <w:szCs w:val="24"/>
          <w:lang w:val="en-GB"/>
        </w:rPr>
        <w:t>PROFILE</w:t>
      </w:r>
      <w:r w:rsidRPr="00C42138">
        <w:rPr>
          <w:rFonts w:ascii="Calibri" w:eastAsia="Calibri" w:hAnsi="Calibri" w:cs="Calibri"/>
          <w:color w:val="3D85C6"/>
          <w:sz w:val="24"/>
          <w:szCs w:val="24"/>
          <w:lang w:val="en-GB"/>
        </w:rPr>
        <w:tab/>
      </w:r>
      <w:r w:rsidR="00364B7B" w:rsidRPr="00C42138">
        <w:rPr>
          <w:rFonts w:ascii="Calibri" w:eastAsia="Calibri" w:hAnsi="Calibri" w:cs="Calibri"/>
          <w:bCs/>
          <w:color w:val="666666"/>
          <w:sz w:val="24"/>
          <w:szCs w:val="24"/>
          <w:lang w:val="en-GB"/>
        </w:rPr>
        <w:t>Proficient</w:t>
      </w:r>
      <w:r w:rsidR="002E1AD4" w:rsidRPr="00C42138">
        <w:rPr>
          <w:rFonts w:ascii="Calibri" w:eastAsia="Calibri" w:hAnsi="Calibri" w:cs="Calibri"/>
          <w:bCs/>
          <w:color w:val="666666"/>
          <w:sz w:val="24"/>
          <w:szCs w:val="24"/>
          <w:lang w:val="en-GB"/>
        </w:rPr>
        <w:t xml:space="preserve"> </w:t>
      </w:r>
      <w:r w:rsidR="0067773C">
        <w:rPr>
          <w:rFonts w:ascii="Calibri" w:eastAsia="Calibri" w:hAnsi="Calibri" w:cs="Calibri"/>
          <w:b/>
          <w:bCs/>
          <w:color w:val="444444"/>
          <w:sz w:val="24"/>
          <w:szCs w:val="24"/>
          <w:lang w:val="en-GB"/>
        </w:rPr>
        <w:t>Scala &amp; C</w:t>
      </w:r>
      <w:r w:rsidR="002E1AD4" w:rsidRPr="00C42138">
        <w:rPr>
          <w:rFonts w:ascii="Calibri" w:eastAsia="Calibri" w:hAnsi="Calibri" w:cs="Calibri"/>
          <w:b/>
          <w:bCs/>
          <w:color w:val="444444"/>
          <w:sz w:val="24"/>
          <w:szCs w:val="24"/>
          <w:lang w:val="en-GB"/>
        </w:rPr>
        <w:t xml:space="preserve"># </w:t>
      </w:r>
      <w:r w:rsidR="002E1AD4" w:rsidRPr="00C42138">
        <w:rPr>
          <w:rFonts w:ascii="Calibri" w:eastAsia="Calibri" w:hAnsi="Calibri" w:cs="Calibri"/>
          <w:bCs/>
          <w:color w:val="666666"/>
          <w:sz w:val="24"/>
          <w:szCs w:val="24"/>
          <w:lang w:val="en-GB"/>
        </w:rPr>
        <w:t>developer</w:t>
      </w:r>
      <w:r w:rsidR="00D77C74" w:rsidRPr="00C42138">
        <w:rPr>
          <w:rFonts w:ascii="Calibri" w:eastAsia="Calibri" w:hAnsi="Calibri" w:cs="Calibri"/>
          <w:bCs/>
          <w:color w:val="666666"/>
          <w:sz w:val="24"/>
          <w:szCs w:val="24"/>
          <w:lang w:val="en-GB"/>
        </w:rPr>
        <w:t xml:space="preserve">, </w:t>
      </w:r>
      <w:r w:rsidR="00747123">
        <w:rPr>
          <w:rFonts w:ascii="Calibri" w:eastAsia="Calibri" w:hAnsi="Calibri" w:cs="Calibri"/>
          <w:b/>
          <w:bCs/>
          <w:color w:val="444444"/>
          <w:sz w:val="24"/>
          <w:szCs w:val="24"/>
          <w:lang w:val="en-GB"/>
        </w:rPr>
        <w:t>Haskell</w:t>
      </w:r>
      <w:r w:rsidR="00D77C74" w:rsidRPr="00C42138">
        <w:rPr>
          <w:rFonts w:ascii="Calibri" w:eastAsia="Calibri" w:hAnsi="Calibri" w:cs="Calibri"/>
          <w:bCs/>
          <w:color w:val="666666"/>
          <w:sz w:val="24"/>
          <w:szCs w:val="24"/>
          <w:lang w:val="en-GB"/>
        </w:rPr>
        <w:t xml:space="preserve"> junkie</w:t>
      </w:r>
      <w:r w:rsidR="002E1AD4" w:rsidRPr="00C42138">
        <w:rPr>
          <w:rFonts w:ascii="Calibri" w:eastAsia="Calibri" w:hAnsi="Calibri" w:cs="Calibri"/>
          <w:bCs/>
          <w:color w:val="666666"/>
          <w:sz w:val="24"/>
          <w:szCs w:val="24"/>
          <w:lang w:val="en-GB"/>
        </w:rPr>
        <w:t>.</w:t>
      </w:r>
    </w:p>
    <w:p w14:paraId="4D2D3F1D" w14:textId="77777777" w:rsidR="00B6261D" w:rsidRPr="002E1AD4" w:rsidRDefault="00B80820" w:rsidP="00FB0A01">
      <w:pPr>
        <w:spacing w:after="120"/>
        <w:ind w:left="1622"/>
        <w:rPr>
          <w:rFonts w:ascii="Calibri" w:eastAsia="Calibri" w:hAnsi="Calibri" w:cs="Calibri"/>
          <w:color w:val="444444"/>
          <w:sz w:val="24"/>
          <w:szCs w:val="24"/>
        </w:rPr>
      </w:pPr>
      <w:r>
        <w:rPr>
          <w:rFonts w:ascii="Calibri" w:eastAsia="Calibri" w:hAnsi="Calibri" w:cs="Calibri"/>
          <w:bCs/>
          <w:color w:val="666666"/>
          <w:sz w:val="24"/>
          <w:szCs w:val="24"/>
        </w:rPr>
        <w:t>Proactive with good teamwork skills</w:t>
      </w:r>
      <w:r w:rsidR="006312C2" w:rsidRPr="00B80820">
        <w:rPr>
          <w:rFonts w:ascii="Calibri" w:eastAsia="Calibri" w:hAnsi="Calibri" w:cs="Calibri"/>
          <w:b/>
          <w:bCs/>
          <w:color w:val="666666"/>
          <w:sz w:val="24"/>
          <w:szCs w:val="24"/>
        </w:rPr>
        <w:t>.</w:t>
      </w:r>
    </w:p>
    <w:p w14:paraId="1DC6B3D7" w14:textId="1E500DBD" w:rsidR="00806197" w:rsidRPr="000A7B4E" w:rsidRDefault="009B735A" w:rsidP="00EA684F">
      <w:pPr>
        <w:spacing w:after="120"/>
        <w:ind w:left="1622"/>
        <w:rPr>
          <w:rFonts w:ascii="Calibri" w:eastAsia="Calibri" w:hAnsi="Calibri" w:cs="Calibri"/>
          <w:b/>
          <w:bCs/>
          <w:color w:val="444444"/>
          <w:sz w:val="24"/>
          <w:szCs w:val="24"/>
          <w:lang w:val="en-GB"/>
        </w:rPr>
      </w:pPr>
      <w:r>
        <w:rPr>
          <w:rFonts w:ascii="Calibri" w:eastAsia="Calibri" w:hAnsi="Calibri" w:cs="Calibri"/>
          <w:b/>
          <w:bCs/>
          <w:color w:val="444444"/>
          <w:sz w:val="24"/>
          <w:szCs w:val="24"/>
        </w:rPr>
        <w:t>Functional programming</w:t>
      </w:r>
      <w:r w:rsidR="00F857F0">
        <w:rPr>
          <w:rFonts w:ascii="Calibri" w:eastAsia="Calibri" w:hAnsi="Calibri" w:cs="Calibri"/>
          <w:bCs/>
          <w:color w:val="444444"/>
          <w:sz w:val="24"/>
          <w:szCs w:val="24"/>
        </w:rPr>
        <w:t xml:space="preserve"> </w:t>
      </w:r>
      <w:r w:rsidR="00F857F0">
        <w:rPr>
          <w:rFonts w:ascii="Calibri" w:eastAsia="Calibri" w:hAnsi="Calibri" w:cs="Calibri"/>
          <w:bCs/>
          <w:color w:val="666666"/>
          <w:sz w:val="24"/>
          <w:szCs w:val="24"/>
        </w:rPr>
        <w:t>aficionado.</w:t>
      </w:r>
    </w:p>
    <w:p w14:paraId="4D2D3F20" w14:textId="77777777" w:rsidR="00B6261D"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7" wp14:editId="4D2D3F38">
            <wp:extent cx="5581650" cy="2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1" w14:textId="77777777" w:rsidR="00B6261D" w:rsidRDefault="00B6261D" w:rsidP="00B94FF7">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EDUCATION</w:t>
      </w:r>
      <w:r>
        <w:rPr>
          <w:rFonts w:ascii="Calibri" w:eastAsia="Calibri" w:hAnsi="Calibri" w:cs="Calibri"/>
          <w:color w:val="3D85C6"/>
          <w:sz w:val="24"/>
          <w:szCs w:val="24"/>
        </w:rPr>
        <w:tab/>
      </w:r>
      <w:r>
        <w:rPr>
          <w:rFonts w:ascii="Calibri" w:eastAsia="Calibri" w:hAnsi="Calibri" w:cs="Calibri"/>
          <w:b/>
          <w:bCs/>
          <w:color w:val="444444"/>
          <w:sz w:val="24"/>
          <w:szCs w:val="24"/>
        </w:rPr>
        <w:t>Mast</w:t>
      </w:r>
      <w:r w:rsidR="000B22BC">
        <w:rPr>
          <w:rFonts w:ascii="Calibri" w:eastAsia="Calibri" w:hAnsi="Calibri" w:cs="Calibri"/>
          <w:b/>
          <w:bCs/>
          <w:color w:val="444444"/>
          <w:sz w:val="24"/>
          <w:szCs w:val="24"/>
        </w:rPr>
        <w:t>er’s in Informatics and Computing</w:t>
      </w:r>
      <w:r>
        <w:rPr>
          <w:rFonts w:ascii="Calibri" w:eastAsia="Calibri" w:hAnsi="Calibri" w:cs="Calibri"/>
          <w:b/>
          <w:bCs/>
          <w:color w:val="444444"/>
          <w:sz w:val="24"/>
          <w:szCs w:val="24"/>
        </w:rPr>
        <w:t xml:space="preserve"> Engineering</w:t>
      </w:r>
    </w:p>
    <w:p w14:paraId="4D2D3F22" w14:textId="77777777" w:rsidR="00B94FF7" w:rsidRDefault="00B94FF7" w:rsidP="00B94FF7">
      <w:pPr>
        <w:ind w:left="1622"/>
        <w:rPr>
          <w:rFonts w:ascii="Calibri" w:eastAsia="Calibri" w:hAnsi="Calibri" w:cs="Calibri"/>
          <w:b/>
          <w:bCs/>
          <w:color w:val="666666"/>
          <w:sz w:val="24"/>
          <w:szCs w:val="24"/>
        </w:rPr>
      </w:pPr>
      <w:r w:rsidRPr="00B94FF7">
        <w:rPr>
          <w:rFonts w:ascii="Calibri" w:eastAsia="Calibri" w:hAnsi="Calibri" w:cs="Calibri"/>
          <w:bCs/>
          <w:color w:val="666666"/>
          <w:sz w:val="24"/>
          <w:szCs w:val="24"/>
        </w:rPr>
        <w:t>Faculty of Engineering of the University of Porto, Portugal</w:t>
      </w:r>
    </w:p>
    <w:p w14:paraId="4D2D3F23" w14:textId="77777777" w:rsidR="00435FDC" w:rsidRDefault="00B94FF7" w:rsidP="00FB0A01">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 xml:space="preserve">September 2007 </w:t>
      </w:r>
      <w:r>
        <w:rPr>
          <w:rFonts w:ascii="Calibri" w:eastAsia="Calibri" w:hAnsi="Calibri" w:cs="Calibri"/>
          <w:color w:val="666666"/>
          <w:sz w:val="24"/>
          <w:szCs w:val="24"/>
        </w:rPr>
        <w:t>– February 2013</w:t>
      </w:r>
    </w:p>
    <w:p w14:paraId="4D2D3F24" w14:textId="77777777" w:rsidR="00FB0A01" w:rsidRDefault="00435FDC" w:rsidP="00FB0A01">
      <w:pPr>
        <w:ind w:left="1622"/>
        <w:rPr>
          <w:rFonts w:ascii="Calibri" w:eastAsia="Calibri" w:hAnsi="Calibri" w:cs="Calibri"/>
          <w:color w:val="666666"/>
          <w:sz w:val="24"/>
          <w:szCs w:val="24"/>
        </w:rPr>
      </w:pPr>
      <w:r w:rsidRPr="00435FDC">
        <w:rPr>
          <w:rFonts w:ascii="Calibri" w:eastAsia="Calibri" w:hAnsi="Calibri" w:cs="Calibri"/>
          <w:b/>
          <w:color w:val="444444"/>
          <w:sz w:val="24"/>
          <w:szCs w:val="24"/>
        </w:rPr>
        <w:t>Main Topics</w:t>
      </w:r>
      <w:r>
        <w:rPr>
          <w:rFonts w:ascii="Calibri" w:eastAsia="Calibri" w:hAnsi="Calibri" w:cs="Calibri"/>
          <w:color w:val="666666"/>
          <w:sz w:val="24"/>
          <w:szCs w:val="24"/>
        </w:rPr>
        <w:t xml:space="preserve">: </w:t>
      </w:r>
      <w:r w:rsidR="00FB0A01">
        <w:rPr>
          <w:rFonts w:ascii="Calibri" w:eastAsia="Calibri" w:hAnsi="Calibri" w:cs="Calibri"/>
          <w:color w:val="666666"/>
          <w:sz w:val="24"/>
          <w:szCs w:val="24"/>
        </w:rPr>
        <w:t>Software Engineering,</w:t>
      </w:r>
      <w:r w:rsidR="00B563C1">
        <w:rPr>
          <w:rFonts w:ascii="Calibri" w:eastAsia="Calibri" w:hAnsi="Calibri" w:cs="Calibri"/>
          <w:color w:val="666666"/>
          <w:sz w:val="24"/>
          <w:szCs w:val="24"/>
        </w:rPr>
        <w:t xml:space="preserve"> Project Management,</w:t>
      </w:r>
      <w:r w:rsidR="00FB0A01">
        <w:rPr>
          <w:rFonts w:ascii="Calibri" w:eastAsia="Calibri" w:hAnsi="Calibri" w:cs="Calibri"/>
          <w:color w:val="666666"/>
          <w:sz w:val="24"/>
          <w:szCs w:val="24"/>
        </w:rPr>
        <w:t xml:space="preserve"> Agile Development, Mobile Computing, Algorithms and</w:t>
      </w:r>
      <w:r w:rsidR="00B563C1">
        <w:rPr>
          <w:rFonts w:ascii="Calibri" w:eastAsia="Calibri" w:hAnsi="Calibri" w:cs="Calibri"/>
          <w:color w:val="666666"/>
          <w:sz w:val="24"/>
          <w:szCs w:val="24"/>
        </w:rPr>
        <w:t xml:space="preserve"> Data Structures, Databases, </w:t>
      </w:r>
      <w:r w:rsidR="00FB0A01">
        <w:rPr>
          <w:rFonts w:ascii="Calibri" w:eastAsia="Calibri" w:hAnsi="Calibri" w:cs="Calibri"/>
          <w:color w:val="666666"/>
          <w:sz w:val="24"/>
          <w:szCs w:val="24"/>
        </w:rPr>
        <w:t xml:space="preserve">Web Development, Artificial Intelligence, </w:t>
      </w:r>
      <w:r w:rsidR="00B563C1">
        <w:rPr>
          <w:rFonts w:ascii="Calibri" w:eastAsia="Calibri" w:hAnsi="Calibri" w:cs="Calibri"/>
          <w:color w:val="666666"/>
          <w:sz w:val="24"/>
          <w:szCs w:val="24"/>
        </w:rPr>
        <w:t>Distributed Systems.</w:t>
      </w:r>
    </w:p>
    <w:p w14:paraId="27F5A902" w14:textId="77777777" w:rsidR="00A21470" w:rsidRDefault="00A21470" w:rsidP="00A21470">
      <w:pPr>
        <w:spacing w:line="360" w:lineRule="auto"/>
        <w:rPr>
          <w:rFonts w:ascii="Calibri" w:eastAsia="Calibri" w:hAnsi="Calibri" w:cs="Calibri"/>
          <w:color w:val="444444"/>
          <w:sz w:val="24"/>
          <w:szCs w:val="24"/>
        </w:rPr>
      </w:pPr>
      <w:r>
        <w:rPr>
          <w:noProof/>
          <w:lang w:val="en-GB" w:eastAsia="en-GB"/>
        </w:rPr>
        <w:drawing>
          <wp:inline distT="0" distB="0" distL="0" distR="0" wp14:anchorId="58F73CAD" wp14:editId="1FDFA6D8">
            <wp:extent cx="5581650" cy="20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166176F7" w14:textId="162BF389" w:rsidR="00A21470" w:rsidRDefault="00A21470" w:rsidP="00A21470">
      <w:pPr>
        <w:tabs>
          <w:tab w:val="left" w:pos="1620"/>
        </w:tabs>
        <w:ind w:left="1620" w:hanging="1620"/>
        <w:rPr>
          <w:rFonts w:ascii="Calibri" w:eastAsia="Calibri" w:hAnsi="Calibri" w:cs="Calibri"/>
          <w:color w:val="3D85C6"/>
          <w:sz w:val="24"/>
          <w:szCs w:val="24"/>
        </w:rPr>
      </w:pPr>
      <w:r>
        <w:rPr>
          <w:rFonts w:ascii="Calibri" w:eastAsia="Calibri" w:hAnsi="Calibri" w:cs="Calibri"/>
          <w:color w:val="3D85C6"/>
          <w:sz w:val="24"/>
          <w:szCs w:val="24"/>
        </w:rPr>
        <w:t>TRAININGS</w:t>
      </w:r>
      <w:r>
        <w:rPr>
          <w:rFonts w:ascii="Calibri" w:eastAsia="Calibri" w:hAnsi="Calibri" w:cs="Calibri"/>
          <w:color w:val="3D85C6"/>
          <w:sz w:val="24"/>
          <w:szCs w:val="24"/>
        </w:rPr>
        <w:tab/>
      </w:r>
      <w:r w:rsidR="009113AC">
        <w:rPr>
          <w:rFonts w:ascii="Calibri" w:eastAsia="Calibri" w:hAnsi="Calibri" w:cs="Calibri"/>
          <w:b/>
          <w:bCs/>
          <w:color w:val="444444"/>
          <w:sz w:val="24"/>
          <w:szCs w:val="24"/>
        </w:rPr>
        <w:t>Advanced</w:t>
      </w:r>
      <w:r>
        <w:rPr>
          <w:rFonts w:ascii="Calibri" w:eastAsia="Calibri" w:hAnsi="Calibri" w:cs="Calibri"/>
          <w:b/>
          <w:bCs/>
          <w:color w:val="444444"/>
          <w:sz w:val="24"/>
          <w:szCs w:val="24"/>
        </w:rPr>
        <w:t xml:space="preserve"> C# Course</w:t>
      </w:r>
    </w:p>
    <w:p w14:paraId="341D8EEA" w14:textId="77ED0170" w:rsidR="00A21470" w:rsidRDefault="00A21470" w:rsidP="00A21470">
      <w:pPr>
        <w:ind w:left="1622"/>
        <w:rPr>
          <w:rFonts w:ascii="Calibri" w:eastAsia="Calibri" w:hAnsi="Calibri" w:cs="Calibri"/>
          <w:b/>
          <w:bCs/>
          <w:color w:val="666666"/>
          <w:sz w:val="24"/>
          <w:szCs w:val="24"/>
        </w:rPr>
      </w:pPr>
      <w:proofErr w:type="spellStart"/>
      <w:r>
        <w:rPr>
          <w:rFonts w:ascii="Calibri" w:eastAsia="Calibri" w:hAnsi="Calibri" w:cs="Calibri"/>
          <w:bCs/>
          <w:color w:val="666666"/>
          <w:sz w:val="24"/>
          <w:szCs w:val="24"/>
        </w:rPr>
        <w:t>Instil</w:t>
      </w:r>
      <w:proofErr w:type="spellEnd"/>
      <w:r>
        <w:rPr>
          <w:rFonts w:ascii="Calibri" w:eastAsia="Calibri" w:hAnsi="Calibri" w:cs="Calibri"/>
          <w:bCs/>
          <w:color w:val="666666"/>
          <w:sz w:val="24"/>
          <w:szCs w:val="24"/>
        </w:rPr>
        <w:t xml:space="preserve"> Software, May 2015</w:t>
      </w:r>
    </w:p>
    <w:p w14:paraId="6D006EC9" w14:textId="2204A10B" w:rsidR="00A21470" w:rsidRDefault="00A21470" w:rsidP="00A21470">
      <w:pPr>
        <w:spacing w:after="120"/>
        <w:ind w:left="1622"/>
        <w:rPr>
          <w:rFonts w:ascii="Calibri" w:eastAsia="Calibri" w:hAnsi="Calibri" w:cs="Calibri"/>
          <w:color w:val="666666"/>
          <w:sz w:val="24"/>
          <w:szCs w:val="24"/>
        </w:rPr>
      </w:pPr>
      <w:r>
        <w:rPr>
          <w:rFonts w:ascii="Calibri" w:eastAsia="Calibri" w:hAnsi="Calibri" w:cs="Calibri"/>
          <w:bCs/>
          <w:color w:val="666666"/>
          <w:sz w:val="24"/>
          <w:szCs w:val="24"/>
        </w:rPr>
        <w:t>Focused on concurrency, functional programming in C#, LINQ.</w:t>
      </w:r>
    </w:p>
    <w:p w14:paraId="132AE17A" w14:textId="485A85C3" w:rsidR="00A21470" w:rsidRDefault="00A21470" w:rsidP="00A21470">
      <w:pPr>
        <w:ind w:left="1622"/>
        <w:rPr>
          <w:rFonts w:ascii="Calibri" w:eastAsia="Calibri" w:hAnsi="Calibri" w:cs="Calibri"/>
          <w:color w:val="666666"/>
          <w:sz w:val="24"/>
          <w:szCs w:val="24"/>
        </w:rPr>
      </w:pPr>
      <w:r>
        <w:rPr>
          <w:rFonts w:ascii="Calibri" w:eastAsia="Calibri" w:hAnsi="Calibri" w:cs="Calibri"/>
          <w:b/>
          <w:color w:val="444444"/>
          <w:sz w:val="24"/>
          <w:szCs w:val="24"/>
        </w:rPr>
        <w:t>JavaScript Training</w:t>
      </w:r>
    </w:p>
    <w:p w14:paraId="0E3F2831" w14:textId="247BF87C" w:rsidR="00A21470" w:rsidRDefault="00A21470" w:rsidP="00A21470">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Instil</w:t>
      </w:r>
      <w:proofErr w:type="spellEnd"/>
      <w:r>
        <w:rPr>
          <w:rFonts w:ascii="Calibri" w:eastAsia="Calibri" w:hAnsi="Calibri" w:cs="Calibri"/>
          <w:color w:val="666666"/>
          <w:sz w:val="24"/>
          <w:szCs w:val="24"/>
        </w:rPr>
        <w:t xml:space="preserve"> Software, February 2016</w:t>
      </w:r>
    </w:p>
    <w:p w14:paraId="42F8731B" w14:textId="6C879415" w:rsidR="00A21470" w:rsidRPr="00B94FF7" w:rsidRDefault="00A21470" w:rsidP="00A21470">
      <w:pPr>
        <w:ind w:left="1622"/>
        <w:rPr>
          <w:rFonts w:ascii="Calibri" w:eastAsia="Calibri" w:hAnsi="Calibri" w:cs="Calibri"/>
          <w:color w:val="666666"/>
          <w:sz w:val="24"/>
          <w:szCs w:val="24"/>
        </w:rPr>
      </w:pPr>
      <w:r>
        <w:rPr>
          <w:rFonts w:ascii="Calibri" w:eastAsia="Calibri" w:hAnsi="Calibri" w:cs="Calibri"/>
          <w:color w:val="666666"/>
          <w:sz w:val="24"/>
          <w:szCs w:val="24"/>
        </w:rPr>
        <w:t>Functional programming in JS, prototype inheritance, AngularJS</w:t>
      </w:r>
      <w:r w:rsidR="005C1DF5">
        <w:rPr>
          <w:rFonts w:ascii="Calibri" w:eastAsia="Calibri" w:hAnsi="Calibri" w:cs="Calibri"/>
          <w:color w:val="666666"/>
          <w:sz w:val="24"/>
          <w:szCs w:val="24"/>
        </w:rPr>
        <w:t>.</w:t>
      </w:r>
    </w:p>
    <w:p w14:paraId="4D2D3F25" w14:textId="77777777" w:rsidR="00B6261D" w:rsidRDefault="00782382">
      <w:pPr>
        <w:spacing w:line="360" w:lineRule="auto"/>
      </w:pPr>
      <w:r>
        <w:rPr>
          <w:noProof/>
          <w:lang w:val="en-GB" w:eastAsia="en-GB"/>
        </w:rPr>
        <w:drawing>
          <wp:inline distT="0" distB="0" distL="0" distR="0" wp14:anchorId="4D2D3F39" wp14:editId="4D2D3F3A">
            <wp:extent cx="5581650" cy="2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6" w14:textId="77777777" w:rsidR="006A7A66" w:rsidRDefault="00D9717F" w:rsidP="006A7A66">
      <w:pPr>
        <w:ind w:left="1620" w:hanging="1620"/>
        <w:rPr>
          <w:rFonts w:ascii="Calibri" w:eastAsia="Calibri" w:hAnsi="Calibri" w:cs="Calibri"/>
          <w:color w:val="3D85C6"/>
          <w:sz w:val="24"/>
          <w:szCs w:val="24"/>
        </w:rPr>
      </w:pPr>
      <w:r>
        <w:rPr>
          <w:rFonts w:ascii="Calibri" w:eastAsia="Calibri" w:hAnsi="Calibri" w:cs="Calibri"/>
          <w:color w:val="3D85C6"/>
          <w:sz w:val="24"/>
          <w:szCs w:val="24"/>
        </w:rPr>
        <w:t>CERTIFICATES</w:t>
      </w:r>
      <w:r w:rsidR="006A7A66">
        <w:rPr>
          <w:rFonts w:ascii="Calibri" w:eastAsia="Calibri" w:hAnsi="Calibri" w:cs="Calibri"/>
          <w:color w:val="3D85C6"/>
          <w:sz w:val="24"/>
          <w:szCs w:val="24"/>
        </w:rPr>
        <w:tab/>
      </w:r>
      <w:r w:rsidR="00B65CB3" w:rsidRPr="00B65CB3">
        <w:rPr>
          <w:rFonts w:ascii="Calibri" w:eastAsia="Calibri" w:hAnsi="Calibri" w:cs="Calibri"/>
          <w:b/>
          <w:bCs/>
          <w:color w:val="444444"/>
          <w:sz w:val="24"/>
          <w:szCs w:val="24"/>
        </w:rPr>
        <w:t>Functional Programming Principles in Scala</w:t>
      </w:r>
    </w:p>
    <w:p w14:paraId="4D2D3F27" w14:textId="77777777" w:rsidR="006A7A66" w:rsidRPr="000E5681" w:rsidRDefault="00B65CB3" w:rsidP="00327660">
      <w:pPr>
        <w:spacing w:after="120"/>
        <w:ind w:left="1622"/>
        <w:rPr>
          <w:rFonts w:ascii="Calibri" w:eastAsia="Calibri" w:hAnsi="Calibri" w:cs="Calibri"/>
          <w:color w:val="666666"/>
          <w:sz w:val="24"/>
          <w:szCs w:val="24"/>
        </w:rPr>
      </w:pPr>
      <w:r w:rsidRPr="000E5681">
        <w:rPr>
          <w:rFonts w:ascii="Calibri" w:eastAsia="Calibri" w:hAnsi="Calibri" w:cs="Calibri"/>
          <w:color w:val="666666"/>
          <w:sz w:val="24"/>
          <w:szCs w:val="24"/>
        </w:rPr>
        <w:t xml:space="preserve">Martin </w:t>
      </w:r>
      <w:proofErr w:type="spellStart"/>
      <w:r w:rsidRPr="000E5681">
        <w:rPr>
          <w:rFonts w:ascii="Calibri" w:eastAsia="Calibri" w:hAnsi="Calibri" w:cs="Calibri"/>
          <w:color w:val="666666"/>
          <w:sz w:val="24"/>
          <w:szCs w:val="24"/>
        </w:rPr>
        <w:t>Odersky</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École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Polytechnique</w:t>
      </w:r>
      <w:proofErr w:type="spellEnd"/>
      <w:r w:rsidRPr="000E5681">
        <w:rPr>
          <w:rFonts w:ascii="Calibri" w:eastAsia="Calibri" w:hAnsi="Calibri" w:cs="Calibri"/>
          <w:color w:val="666666"/>
          <w:sz w:val="24"/>
          <w:szCs w:val="24"/>
        </w:rPr>
        <w:t xml:space="preserve"> </w:t>
      </w:r>
      <w:proofErr w:type="spellStart"/>
      <w:r w:rsidRPr="000E5681">
        <w:rPr>
          <w:rFonts w:ascii="Calibri" w:eastAsia="Calibri" w:hAnsi="Calibri" w:cs="Calibri"/>
          <w:color w:val="666666"/>
          <w:sz w:val="24"/>
          <w:szCs w:val="24"/>
        </w:rPr>
        <w:t>Fédérale</w:t>
      </w:r>
      <w:proofErr w:type="spellEnd"/>
      <w:r w:rsidRPr="000E5681">
        <w:rPr>
          <w:rFonts w:ascii="Calibri" w:eastAsia="Calibri" w:hAnsi="Calibri" w:cs="Calibri"/>
          <w:color w:val="666666"/>
          <w:sz w:val="24"/>
          <w:szCs w:val="24"/>
        </w:rPr>
        <w:t xml:space="preserve"> de Lausanne</w:t>
      </w:r>
      <w:r w:rsidR="00287903">
        <w:rPr>
          <w:rFonts w:ascii="Calibri" w:eastAsia="Calibri" w:hAnsi="Calibri" w:cs="Calibri"/>
          <w:color w:val="666666"/>
          <w:sz w:val="24"/>
          <w:szCs w:val="24"/>
        </w:rPr>
        <w:t xml:space="preserve">, </w:t>
      </w:r>
      <w:r w:rsidR="0084785C">
        <w:rPr>
          <w:rFonts w:ascii="Calibri" w:eastAsia="Calibri" w:hAnsi="Calibri" w:cs="Calibri"/>
          <w:color w:val="666666"/>
          <w:sz w:val="24"/>
          <w:szCs w:val="24"/>
        </w:rPr>
        <w:t>June 2013</w:t>
      </w:r>
    </w:p>
    <w:p w14:paraId="4D2D3F28" w14:textId="77777777" w:rsidR="006A7A66" w:rsidRPr="008A486F" w:rsidRDefault="007459FA" w:rsidP="006A7A66">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Microsoft Certified Professional - </w:t>
      </w:r>
      <w:r w:rsidR="008A486F" w:rsidRPr="008A486F">
        <w:rPr>
          <w:rFonts w:ascii="Calibri" w:eastAsia="Calibri" w:hAnsi="Calibri" w:cs="Calibri"/>
          <w:b/>
          <w:bCs/>
          <w:color w:val="444444"/>
          <w:sz w:val="24"/>
          <w:szCs w:val="24"/>
        </w:rPr>
        <w:t>Programming in C#</w:t>
      </w:r>
      <w:r w:rsidR="006A7A66" w:rsidRPr="008A486F">
        <w:rPr>
          <w:rFonts w:ascii="Calibri" w:eastAsia="Calibri" w:hAnsi="Calibri" w:cs="Calibri"/>
          <w:color w:val="444444"/>
          <w:sz w:val="24"/>
          <w:szCs w:val="24"/>
        </w:rPr>
        <w:t xml:space="preserve"> </w:t>
      </w:r>
    </w:p>
    <w:p w14:paraId="4D2D3F29" w14:textId="77777777" w:rsidR="00871071" w:rsidRPr="000E5681" w:rsidRDefault="008A486F" w:rsidP="006A7A66">
      <w:pPr>
        <w:ind w:left="1620"/>
        <w:rPr>
          <w:rFonts w:ascii="Calibri" w:eastAsia="Calibri" w:hAnsi="Calibri" w:cs="Calibri"/>
          <w:color w:val="666666"/>
          <w:sz w:val="24"/>
          <w:szCs w:val="24"/>
          <w:lang w:val="pt-PT"/>
        </w:rPr>
      </w:pPr>
      <w:r w:rsidRPr="000E5681">
        <w:rPr>
          <w:rFonts w:ascii="Calibri" w:eastAsia="Calibri" w:hAnsi="Calibri" w:cs="Calibri"/>
          <w:color w:val="666666"/>
          <w:sz w:val="24"/>
          <w:szCs w:val="24"/>
          <w:lang w:val="pt-PT"/>
        </w:rPr>
        <w:t>Microsoft</w:t>
      </w:r>
      <w:r w:rsidR="00287903">
        <w:rPr>
          <w:rFonts w:ascii="Calibri" w:eastAsia="Calibri" w:hAnsi="Calibri" w:cs="Calibri"/>
          <w:color w:val="666666"/>
          <w:sz w:val="24"/>
          <w:szCs w:val="24"/>
          <w:lang w:val="pt-PT"/>
        </w:rPr>
        <w:t xml:space="preserve">, </w:t>
      </w:r>
      <w:r w:rsidR="00871071" w:rsidRPr="000E5681">
        <w:rPr>
          <w:rFonts w:ascii="Calibri" w:eastAsia="Calibri" w:hAnsi="Calibri" w:cs="Calibri"/>
          <w:color w:val="666666"/>
          <w:sz w:val="24"/>
          <w:szCs w:val="24"/>
          <w:lang w:val="pt-PT"/>
        </w:rPr>
        <w:t>March 2014</w:t>
      </w:r>
    </w:p>
    <w:p w14:paraId="4D2D3F2A" w14:textId="77777777" w:rsidR="00136149" w:rsidRDefault="00782382">
      <w:pPr>
        <w:spacing w:line="360" w:lineRule="auto"/>
        <w:rPr>
          <w:rFonts w:ascii="Calibri" w:eastAsia="Calibri" w:hAnsi="Calibri" w:cs="Calibri"/>
          <w:color w:val="444444"/>
          <w:sz w:val="24"/>
          <w:szCs w:val="24"/>
        </w:rPr>
      </w:pPr>
      <w:r>
        <w:rPr>
          <w:noProof/>
          <w:lang w:val="en-GB" w:eastAsia="en-GB"/>
        </w:rPr>
        <w:drawing>
          <wp:inline distT="0" distB="0" distL="0" distR="0" wp14:anchorId="4D2D3F3B" wp14:editId="4D2D3F3C">
            <wp:extent cx="5581650" cy="2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4D2D3F2B" w14:textId="7C01BB15" w:rsidR="00B6261D" w:rsidRPr="00C77D3E" w:rsidRDefault="00B6261D" w:rsidP="00B30B5E">
      <w:pPr>
        <w:ind w:left="1620" w:hanging="1620"/>
      </w:pPr>
      <w:r>
        <w:rPr>
          <w:rFonts w:ascii="Calibri" w:eastAsia="Calibri" w:hAnsi="Calibri" w:cs="Calibri"/>
          <w:color w:val="3D85C6"/>
          <w:sz w:val="24"/>
          <w:szCs w:val="24"/>
        </w:rPr>
        <w:t>SKILLS</w:t>
      </w:r>
      <w:r>
        <w:rPr>
          <w:rFonts w:ascii="Calibri" w:eastAsia="Calibri" w:hAnsi="Calibri" w:cs="Calibri"/>
          <w:color w:val="3D85C6"/>
          <w:sz w:val="24"/>
          <w:szCs w:val="24"/>
        </w:rPr>
        <w:tab/>
      </w:r>
      <w:r w:rsidR="00B30B5E" w:rsidRPr="00405E47">
        <w:rPr>
          <w:rFonts w:ascii="Calibri" w:eastAsia="Calibri" w:hAnsi="Calibri" w:cs="Calibri"/>
          <w:b/>
          <w:bCs/>
          <w:color w:val="444444"/>
          <w:sz w:val="24"/>
          <w:szCs w:val="24"/>
        </w:rPr>
        <w:t>Object-oriented programming</w:t>
      </w:r>
      <w:r w:rsidR="005365ED" w:rsidRPr="00405E47">
        <w:rPr>
          <w:rFonts w:ascii="Calibri" w:eastAsia="Calibri" w:hAnsi="Calibri" w:cs="Calibri"/>
          <w:b/>
          <w:bCs/>
          <w:color w:val="444444"/>
          <w:sz w:val="24"/>
          <w:szCs w:val="24"/>
        </w:rPr>
        <w:t xml:space="preserve"> </w:t>
      </w:r>
      <w:r w:rsidR="00F82F84" w:rsidRPr="00405E47">
        <w:rPr>
          <w:rFonts w:ascii="Calibri" w:eastAsia="Calibri" w:hAnsi="Calibri" w:cs="Calibri"/>
          <w:b/>
          <w:bCs/>
          <w:color w:val="444444"/>
          <w:sz w:val="24"/>
          <w:szCs w:val="24"/>
        </w:rPr>
        <w:t>·</w:t>
      </w:r>
      <w:r w:rsidR="005558DD" w:rsidRPr="00405E47">
        <w:rPr>
          <w:rFonts w:ascii="Calibri" w:eastAsia="Calibri" w:hAnsi="Calibri" w:cs="Calibri"/>
          <w:b/>
          <w:bCs/>
          <w:color w:val="444444"/>
          <w:sz w:val="24"/>
          <w:szCs w:val="24"/>
        </w:rPr>
        <w:t xml:space="preserve"> </w:t>
      </w:r>
      <w:r w:rsidR="009317A9">
        <w:rPr>
          <w:rFonts w:ascii="Calibri" w:eastAsia="Calibri" w:hAnsi="Calibri" w:cs="Calibri"/>
          <w:b/>
          <w:bCs/>
          <w:color w:val="444444"/>
          <w:sz w:val="24"/>
          <w:szCs w:val="24"/>
        </w:rPr>
        <w:t>Functional p</w:t>
      </w:r>
      <w:r w:rsidR="006B3B7B">
        <w:rPr>
          <w:rFonts w:ascii="Calibri" w:eastAsia="Calibri" w:hAnsi="Calibri" w:cs="Calibri"/>
          <w:b/>
          <w:bCs/>
          <w:color w:val="444444"/>
          <w:sz w:val="24"/>
          <w:szCs w:val="24"/>
        </w:rPr>
        <w:t xml:space="preserve">rogramming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Scala</w:t>
      </w:r>
      <w:r w:rsidR="00747123">
        <w:rPr>
          <w:rFonts w:ascii="Calibri" w:eastAsia="Calibri" w:hAnsi="Calibri" w:cs="Calibri"/>
          <w:b/>
          <w:bCs/>
          <w:color w:val="444444"/>
          <w:sz w:val="24"/>
          <w:szCs w:val="24"/>
        </w:rPr>
        <w:t xml:space="preserve">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Haskell </w:t>
      </w:r>
      <w:r w:rsidR="00747123" w:rsidRPr="00405E47">
        <w:rPr>
          <w:rFonts w:ascii="Calibri" w:eastAsia="Calibri" w:hAnsi="Calibri" w:cs="Calibri"/>
          <w:b/>
          <w:bCs/>
          <w:color w:val="444444"/>
          <w:sz w:val="24"/>
          <w:szCs w:val="24"/>
        </w:rPr>
        <w:t>·</w:t>
      </w:r>
      <w:r w:rsidR="00747123">
        <w:rPr>
          <w:rFonts w:ascii="Calibri" w:eastAsia="Calibri" w:hAnsi="Calibri" w:cs="Calibri"/>
          <w:b/>
          <w:bCs/>
          <w:color w:val="444444"/>
          <w:sz w:val="24"/>
          <w:szCs w:val="24"/>
        </w:rPr>
        <w:t xml:space="preserve"> </w:t>
      </w:r>
      <w:proofErr w:type="spellStart"/>
      <w:r w:rsidR="00747123">
        <w:rPr>
          <w:rFonts w:ascii="Calibri" w:eastAsia="Calibri" w:hAnsi="Calibri" w:cs="Calibri"/>
          <w:b/>
          <w:bCs/>
          <w:color w:val="444444"/>
          <w:sz w:val="24"/>
          <w:szCs w:val="24"/>
        </w:rPr>
        <w:t>Pure</w:t>
      </w:r>
      <w:r w:rsidR="008E14B3">
        <w:rPr>
          <w:rFonts w:ascii="Calibri" w:eastAsia="Calibri" w:hAnsi="Calibri" w:cs="Calibri"/>
          <w:b/>
          <w:bCs/>
          <w:color w:val="444444"/>
          <w:sz w:val="24"/>
          <w:szCs w:val="24"/>
        </w:rPr>
        <w:t>S</w:t>
      </w:r>
      <w:r w:rsidR="00747123">
        <w:rPr>
          <w:rFonts w:ascii="Calibri" w:eastAsia="Calibri" w:hAnsi="Calibri" w:cs="Calibri"/>
          <w:b/>
          <w:bCs/>
          <w:color w:val="444444"/>
          <w:sz w:val="24"/>
          <w:szCs w:val="24"/>
        </w:rPr>
        <w:t>cript</w:t>
      </w:r>
      <w:proofErr w:type="spellEnd"/>
      <w:r w:rsidR="006B3B7B">
        <w:rPr>
          <w:rFonts w:ascii="Calibri" w:eastAsia="Calibri" w:hAnsi="Calibri" w:cs="Calibri"/>
          <w:b/>
          <w:bCs/>
          <w:color w:val="444444"/>
          <w:sz w:val="24"/>
          <w:szCs w:val="24"/>
        </w:rPr>
        <w:t xml:space="preserve"> </w:t>
      </w:r>
      <w:r w:rsidR="00625077" w:rsidRPr="00405E47">
        <w:rPr>
          <w:rFonts w:ascii="Calibri" w:eastAsia="Calibri" w:hAnsi="Calibri" w:cs="Calibri"/>
          <w:b/>
          <w:bCs/>
          <w:color w:val="444444"/>
          <w:sz w:val="24"/>
          <w:szCs w:val="24"/>
        </w:rPr>
        <w:t>·</w:t>
      </w:r>
      <w:r w:rsidR="00EB7AC4">
        <w:rPr>
          <w:rFonts w:ascii="Calibri" w:eastAsia="Calibri" w:hAnsi="Calibri" w:cs="Calibri"/>
          <w:b/>
          <w:bCs/>
          <w:color w:val="444444"/>
          <w:sz w:val="24"/>
          <w:szCs w:val="24"/>
        </w:rPr>
        <w:t xml:space="preserve"> C# </w:t>
      </w:r>
      <w:r w:rsidR="00EB7AC4" w:rsidRPr="00405E47">
        <w:rPr>
          <w:rFonts w:ascii="Calibri" w:eastAsia="Calibri" w:hAnsi="Calibri" w:cs="Calibri"/>
          <w:b/>
          <w:bCs/>
          <w:color w:val="444444"/>
          <w:sz w:val="24"/>
          <w:szCs w:val="24"/>
        </w:rPr>
        <w:t>·</w:t>
      </w:r>
      <w:r w:rsidR="00625077">
        <w:rPr>
          <w:rFonts w:ascii="Calibri" w:eastAsia="Calibri" w:hAnsi="Calibri" w:cs="Calibri"/>
          <w:b/>
          <w:bCs/>
          <w:color w:val="444444"/>
          <w:sz w:val="24"/>
          <w:szCs w:val="24"/>
        </w:rPr>
        <w:t xml:space="preserve"> </w:t>
      </w:r>
      <w:proofErr w:type="spellStart"/>
      <w:r w:rsidR="00625077">
        <w:rPr>
          <w:rFonts w:ascii="Calibri" w:eastAsia="Calibri" w:hAnsi="Calibri" w:cs="Calibri"/>
          <w:b/>
          <w:bCs/>
          <w:color w:val="444444"/>
          <w:sz w:val="24"/>
          <w:szCs w:val="24"/>
        </w:rPr>
        <w:t>TypeScript</w:t>
      </w:r>
      <w:proofErr w:type="spellEnd"/>
      <w:r w:rsidR="00625077">
        <w:rPr>
          <w:rFonts w:ascii="Calibri" w:eastAsia="Calibri" w:hAnsi="Calibri" w:cs="Calibri"/>
          <w:b/>
          <w:bCs/>
          <w:color w:val="444444"/>
          <w:sz w:val="24"/>
          <w:szCs w:val="24"/>
        </w:rPr>
        <w:t xml:space="preserv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C77D3E">
        <w:rPr>
          <w:rFonts w:ascii="Calibri" w:eastAsia="Calibri" w:hAnsi="Calibri" w:cs="Calibri"/>
          <w:b/>
          <w:bCs/>
          <w:color w:val="444444"/>
          <w:sz w:val="24"/>
          <w:szCs w:val="24"/>
        </w:rPr>
        <w:t>Software d</w:t>
      </w:r>
      <w:r w:rsidR="005558DD" w:rsidRPr="00405E47">
        <w:rPr>
          <w:rFonts w:ascii="Calibri" w:eastAsia="Calibri" w:hAnsi="Calibri" w:cs="Calibri"/>
          <w:b/>
          <w:bCs/>
          <w:color w:val="444444"/>
          <w:sz w:val="24"/>
          <w:szCs w:val="24"/>
        </w:rPr>
        <w:t>esign patterns</w:t>
      </w:r>
      <w:r w:rsidR="005365ED"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w:t>
      </w:r>
      <w:r w:rsidR="006C587B" w:rsidRPr="00405E47">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A</w:t>
      </w:r>
      <w:r w:rsidR="00747123">
        <w:rPr>
          <w:rFonts w:ascii="Calibri" w:eastAsia="Calibri" w:hAnsi="Calibri" w:cs="Calibri"/>
          <w:b/>
          <w:bCs/>
          <w:color w:val="444444"/>
          <w:sz w:val="24"/>
          <w:szCs w:val="24"/>
        </w:rPr>
        <w:t xml:space="preserve">gile </w:t>
      </w:r>
      <w:r w:rsidR="006B3B7B" w:rsidRPr="00405E47">
        <w:rPr>
          <w:rFonts w:ascii="Calibri" w:eastAsia="Calibri" w:hAnsi="Calibri" w:cs="Calibri"/>
          <w:b/>
          <w:bCs/>
          <w:color w:val="444444"/>
          <w:sz w:val="24"/>
          <w:szCs w:val="24"/>
        </w:rPr>
        <w:t>·</w:t>
      </w:r>
      <w:r w:rsidR="006B3B7B">
        <w:rPr>
          <w:rFonts w:ascii="Calibri" w:eastAsia="Calibri" w:hAnsi="Calibri" w:cs="Calibri"/>
          <w:b/>
          <w:bCs/>
          <w:color w:val="444444"/>
          <w:sz w:val="24"/>
          <w:szCs w:val="24"/>
        </w:rPr>
        <w:t xml:space="preserve"> </w:t>
      </w:r>
      <w:r w:rsidR="00F60E0F" w:rsidRPr="00405E47">
        <w:rPr>
          <w:rFonts w:ascii="Calibri" w:eastAsia="Calibri" w:hAnsi="Calibri" w:cs="Calibri"/>
          <w:b/>
          <w:bCs/>
          <w:color w:val="444444"/>
          <w:sz w:val="24"/>
          <w:szCs w:val="24"/>
        </w:rPr>
        <w:t>D</w:t>
      </w:r>
      <w:r w:rsidR="006C587B" w:rsidRPr="00405E47">
        <w:rPr>
          <w:rFonts w:ascii="Calibri" w:eastAsia="Calibri" w:hAnsi="Calibri" w:cs="Calibri"/>
          <w:b/>
          <w:bCs/>
          <w:color w:val="444444"/>
          <w:sz w:val="24"/>
          <w:szCs w:val="24"/>
        </w:rPr>
        <w:t xml:space="preserve">ependency injection · </w:t>
      </w:r>
      <w:r w:rsidR="000B6BC5">
        <w:rPr>
          <w:rFonts w:ascii="Calibri" w:eastAsia="Calibri" w:hAnsi="Calibri" w:cs="Calibri"/>
          <w:b/>
          <w:bCs/>
          <w:color w:val="444444"/>
          <w:sz w:val="24"/>
          <w:szCs w:val="24"/>
        </w:rPr>
        <w:t>TDD</w:t>
      </w:r>
      <w:r w:rsidR="00133035">
        <w:rPr>
          <w:rFonts w:ascii="Calibri" w:eastAsia="Calibri" w:hAnsi="Calibri" w:cs="Calibri"/>
          <w:b/>
          <w:bCs/>
          <w:color w:val="444444"/>
          <w:sz w:val="24"/>
          <w:szCs w:val="24"/>
        </w:rPr>
        <w:t xml:space="preserve"> </w:t>
      </w:r>
      <w:r w:rsidR="00133035" w:rsidRPr="00405E47">
        <w:rPr>
          <w:rFonts w:ascii="Calibri" w:eastAsia="Calibri" w:hAnsi="Calibri" w:cs="Calibri"/>
          <w:b/>
          <w:bCs/>
          <w:color w:val="444444"/>
          <w:sz w:val="24"/>
          <w:szCs w:val="24"/>
        </w:rPr>
        <w:t>·</w:t>
      </w:r>
      <w:r w:rsidR="00EC3C96">
        <w:rPr>
          <w:rFonts w:ascii="Calibri" w:eastAsia="Calibri" w:hAnsi="Calibri" w:cs="Calibri"/>
          <w:b/>
          <w:bCs/>
          <w:color w:val="444444"/>
          <w:sz w:val="24"/>
          <w:szCs w:val="24"/>
        </w:rPr>
        <w:t xml:space="preserve"> Property-</w:t>
      </w:r>
      <w:r w:rsidR="00AB2645">
        <w:rPr>
          <w:rFonts w:ascii="Calibri" w:eastAsia="Calibri" w:hAnsi="Calibri" w:cs="Calibri"/>
          <w:b/>
          <w:bCs/>
          <w:color w:val="444444"/>
          <w:sz w:val="24"/>
          <w:szCs w:val="24"/>
        </w:rPr>
        <w:t>b</w:t>
      </w:r>
      <w:r w:rsidR="00EC3C96">
        <w:rPr>
          <w:rFonts w:ascii="Calibri" w:eastAsia="Calibri" w:hAnsi="Calibri" w:cs="Calibri"/>
          <w:b/>
          <w:bCs/>
          <w:color w:val="444444"/>
          <w:sz w:val="24"/>
          <w:szCs w:val="24"/>
        </w:rPr>
        <w:t>ased t</w:t>
      </w:r>
      <w:r w:rsidR="00133035">
        <w:rPr>
          <w:rFonts w:ascii="Calibri" w:eastAsia="Calibri" w:hAnsi="Calibri" w:cs="Calibri"/>
          <w:b/>
          <w:bCs/>
          <w:color w:val="444444"/>
          <w:sz w:val="24"/>
          <w:szCs w:val="24"/>
        </w:rPr>
        <w:t>esting</w:t>
      </w:r>
      <w:r w:rsidR="006C587B" w:rsidRPr="00405E47">
        <w:rPr>
          <w:rFonts w:ascii="Calibri" w:eastAsia="Calibri" w:hAnsi="Calibri" w:cs="Calibri"/>
          <w:b/>
          <w:bCs/>
          <w:color w:val="444444"/>
          <w:sz w:val="24"/>
          <w:szCs w:val="24"/>
        </w:rPr>
        <w:t xml:space="preserve"> · </w:t>
      </w:r>
      <w:proofErr w:type="spellStart"/>
      <w:r w:rsidR="00F60E0F" w:rsidRPr="00405E47">
        <w:rPr>
          <w:rFonts w:ascii="Calibri" w:eastAsia="Calibri" w:hAnsi="Calibri" w:cs="Calibri"/>
          <w:b/>
          <w:bCs/>
          <w:color w:val="444444"/>
          <w:sz w:val="24"/>
          <w:szCs w:val="24"/>
        </w:rPr>
        <w:t>g</w:t>
      </w:r>
      <w:r w:rsidR="006C587B" w:rsidRPr="00405E47">
        <w:rPr>
          <w:rFonts w:ascii="Calibri" w:eastAsia="Calibri" w:hAnsi="Calibri" w:cs="Calibri"/>
          <w:b/>
          <w:bCs/>
          <w:color w:val="444444"/>
          <w:sz w:val="24"/>
          <w:szCs w:val="24"/>
        </w:rPr>
        <w:t>it</w:t>
      </w:r>
      <w:proofErr w:type="spellEnd"/>
      <w:r w:rsidR="006C587B" w:rsidRPr="00405E47">
        <w:rPr>
          <w:rFonts w:ascii="Calibri" w:eastAsia="Calibri" w:hAnsi="Calibri" w:cs="Calibri"/>
          <w:b/>
          <w:bCs/>
          <w:color w:val="444444"/>
          <w:sz w:val="24"/>
          <w:szCs w:val="24"/>
        </w:rPr>
        <w:t xml:space="preserve"> ·</w:t>
      </w:r>
      <w:r w:rsidR="005558DD" w:rsidRPr="00405E47">
        <w:rPr>
          <w:rFonts w:ascii="Calibri" w:eastAsia="Calibri" w:hAnsi="Calibri" w:cs="Calibri"/>
          <w:b/>
          <w:bCs/>
          <w:color w:val="444444"/>
          <w:sz w:val="24"/>
          <w:szCs w:val="24"/>
        </w:rPr>
        <w:t xml:space="preserve"> </w:t>
      </w:r>
      <w:proofErr w:type="spellStart"/>
      <w:r w:rsidR="009C6E22">
        <w:rPr>
          <w:rFonts w:ascii="Calibri" w:eastAsia="Calibri" w:hAnsi="Calibri" w:cs="Calibri"/>
          <w:b/>
          <w:bCs/>
          <w:color w:val="444444"/>
          <w:sz w:val="24"/>
          <w:szCs w:val="24"/>
        </w:rPr>
        <w:t>ElasticSearch</w:t>
      </w:r>
      <w:proofErr w:type="spellEnd"/>
      <w:r w:rsidR="006C6F54">
        <w:rPr>
          <w:rFonts w:ascii="Calibri" w:eastAsia="Calibri" w:hAnsi="Calibri" w:cs="Calibri"/>
          <w:b/>
          <w:bCs/>
          <w:color w:val="444444"/>
          <w:sz w:val="24"/>
          <w:szCs w:val="24"/>
        </w:rPr>
        <w:t xml:space="preserve"> </w:t>
      </w:r>
      <w:r w:rsidR="000B6BC5" w:rsidRPr="00405E47">
        <w:rPr>
          <w:rFonts w:ascii="Calibri" w:eastAsia="Calibri" w:hAnsi="Calibri" w:cs="Calibri"/>
          <w:b/>
          <w:bCs/>
          <w:color w:val="444444"/>
          <w:sz w:val="24"/>
          <w:szCs w:val="24"/>
        </w:rPr>
        <w:t>·</w:t>
      </w:r>
      <w:r w:rsidR="000B6BC5">
        <w:rPr>
          <w:rFonts w:ascii="Calibri" w:eastAsia="Calibri" w:hAnsi="Calibri" w:cs="Calibri"/>
          <w:b/>
          <w:bCs/>
          <w:color w:val="444444"/>
          <w:sz w:val="24"/>
          <w:szCs w:val="24"/>
        </w:rPr>
        <w:t xml:space="preserve"> </w:t>
      </w:r>
      <w:r w:rsidR="008627DC">
        <w:rPr>
          <w:rFonts w:ascii="Calibri" w:eastAsia="Calibri" w:hAnsi="Calibri" w:cs="Calibri"/>
          <w:b/>
          <w:bCs/>
          <w:color w:val="444444"/>
          <w:sz w:val="24"/>
          <w:szCs w:val="24"/>
        </w:rPr>
        <w:t>CI/CD</w:t>
      </w:r>
    </w:p>
    <w:p w14:paraId="4D2D3F2C" w14:textId="7D4CBA90" w:rsidR="00B6261D" w:rsidRDefault="00B6261D">
      <w:pPr>
        <w:spacing w:line="360" w:lineRule="auto"/>
        <w:rPr>
          <w:rFonts w:ascii="Calibri" w:eastAsia="Calibri" w:hAnsi="Calibri" w:cs="Calibri"/>
          <w:color w:val="444444"/>
          <w:sz w:val="24"/>
          <w:szCs w:val="24"/>
        </w:rPr>
      </w:pPr>
    </w:p>
    <w:p w14:paraId="4D7E969E"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4D2D3F2D" w14:textId="06E65604" w:rsidR="00B6261D" w:rsidRPr="00A53A03" w:rsidRDefault="00B6261D" w:rsidP="00B6261D">
      <w:pPr>
        <w:ind w:left="1620" w:hanging="1620"/>
        <w:rPr>
          <w:rFonts w:ascii="Calibri" w:eastAsia="Calibri" w:hAnsi="Calibri" w:cs="Calibri"/>
          <w:color w:val="666666"/>
          <w:sz w:val="24"/>
          <w:szCs w:val="24"/>
        </w:rPr>
      </w:pPr>
      <w:r>
        <w:rPr>
          <w:rFonts w:ascii="Calibri" w:eastAsia="Calibri" w:hAnsi="Calibri" w:cs="Calibri"/>
          <w:color w:val="3D85C6"/>
          <w:sz w:val="24"/>
          <w:szCs w:val="24"/>
        </w:rPr>
        <w:lastRenderedPageBreak/>
        <w:t>EXPERIENCE</w:t>
      </w:r>
      <w:r>
        <w:rPr>
          <w:rFonts w:ascii="Calibri" w:eastAsia="Calibri" w:hAnsi="Calibri" w:cs="Calibri"/>
          <w:color w:val="3D85C6"/>
          <w:sz w:val="24"/>
          <w:szCs w:val="24"/>
        </w:rPr>
        <w:tab/>
      </w:r>
      <w:proofErr w:type="spellStart"/>
      <w:r w:rsidR="00441BD0">
        <w:rPr>
          <w:rFonts w:ascii="Calibri" w:eastAsia="Calibri" w:hAnsi="Calibri" w:cs="Calibri"/>
          <w:b/>
          <w:bCs/>
          <w:color w:val="444444"/>
          <w:sz w:val="24"/>
          <w:szCs w:val="24"/>
        </w:rPr>
        <w:t>Fraunhofer</w:t>
      </w:r>
      <w:proofErr w:type="spellEnd"/>
    </w:p>
    <w:p w14:paraId="4D2D3F2E" w14:textId="77777777" w:rsidR="00A53A03" w:rsidRPr="00931023" w:rsidRDefault="00A53A03" w:rsidP="00A53A03">
      <w:pPr>
        <w:ind w:left="1620"/>
        <w:rPr>
          <w:rFonts w:ascii="Calibri" w:eastAsia="Calibri" w:hAnsi="Calibri" w:cs="Calibri"/>
          <w:color w:val="666666"/>
          <w:sz w:val="24"/>
          <w:szCs w:val="24"/>
        </w:rPr>
      </w:pPr>
      <w:r w:rsidRPr="00D25C10">
        <w:rPr>
          <w:rFonts w:ascii="Calibri" w:eastAsia="Calibri" w:hAnsi="Calibri" w:cs="Calibri"/>
          <w:b/>
          <w:bCs/>
          <w:color w:val="666666"/>
          <w:sz w:val="24"/>
          <w:szCs w:val="24"/>
        </w:rPr>
        <w:t>Researcher</w:t>
      </w:r>
      <w:r w:rsidRPr="00931023">
        <w:rPr>
          <w:rFonts w:ascii="Calibri" w:eastAsia="Calibri" w:hAnsi="Calibri" w:cs="Calibri"/>
          <w:bCs/>
          <w:color w:val="666666"/>
          <w:sz w:val="24"/>
          <w:szCs w:val="24"/>
        </w:rPr>
        <w:t>, August 2012 – March 2013.</w:t>
      </w:r>
    </w:p>
    <w:p w14:paraId="4D2D3F2F" w14:textId="0274B79A" w:rsidR="00B6261D" w:rsidRPr="00931023" w:rsidRDefault="00785BD8" w:rsidP="00327660">
      <w:pPr>
        <w:spacing w:after="120"/>
        <w:ind w:left="1622"/>
        <w:rPr>
          <w:rFonts w:ascii="Calibri" w:eastAsia="Calibri" w:hAnsi="Calibri" w:cs="Calibri"/>
          <w:color w:val="666666"/>
          <w:sz w:val="24"/>
          <w:szCs w:val="24"/>
          <w:lang w:val="en"/>
        </w:rPr>
      </w:pPr>
      <w:r w:rsidRPr="00931023">
        <w:rPr>
          <w:rFonts w:ascii="Calibri" w:eastAsia="Calibri" w:hAnsi="Calibri" w:cs="Calibri"/>
          <w:color w:val="666666"/>
          <w:sz w:val="24"/>
          <w:szCs w:val="24"/>
        </w:rPr>
        <w:t>Developed the navigation module for</w:t>
      </w:r>
      <w:r w:rsidR="00690A88" w:rsidRPr="00931023">
        <w:rPr>
          <w:rFonts w:ascii="Calibri" w:eastAsia="Calibri" w:hAnsi="Calibri" w:cs="Calibri"/>
          <w:color w:val="666666"/>
          <w:sz w:val="24"/>
          <w:szCs w:val="24"/>
        </w:rPr>
        <w:t xml:space="preserve"> an Android application, using both turn-by-turn and landmark-based approaches.</w:t>
      </w:r>
      <w:r w:rsidR="003B00BA">
        <w:rPr>
          <w:rFonts w:ascii="Calibri" w:eastAsia="Calibri" w:hAnsi="Calibri" w:cs="Calibri"/>
          <w:color w:val="666666"/>
          <w:sz w:val="24"/>
          <w:szCs w:val="24"/>
        </w:rPr>
        <w:t xml:space="preserve"> Studied and compared the efficiency of these approaches in navigating older adults with mild dementia.</w:t>
      </w:r>
      <w:r w:rsidR="00690A88" w:rsidRPr="00931023">
        <w:rPr>
          <w:rFonts w:ascii="Calibri" w:eastAsia="Calibri" w:hAnsi="Calibri" w:cs="Calibri"/>
          <w:color w:val="666666"/>
          <w:sz w:val="24"/>
          <w:szCs w:val="24"/>
        </w:rPr>
        <w:t xml:space="preserve"> Developed complex heuristics to evaluate landmarks data retrieved from </w:t>
      </w:r>
      <w:proofErr w:type="spellStart"/>
      <w:r w:rsidR="00690A88" w:rsidRPr="00931023">
        <w:rPr>
          <w:rFonts w:ascii="Calibri" w:eastAsia="Calibri" w:hAnsi="Calibri" w:cs="Calibri"/>
          <w:color w:val="666666"/>
          <w:sz w:val="24"/>
          <w:szCs w:val="24"/>
        </w:rPr>
        <w:t>OpenStreetMap</w:t>
      </w:r>
      <w:proofErr w:type="spellEnd"/>
      <w:r w:rsidR="00690A88" w:rsidRPr="00931023">
        <w:rPr>
          <w:rFonts w:ascii="Calibri" w:eastAsia="Calibri" w:hAnsi="Calibri" w:cs="Calibri"/>
          <w:color w:val="666666"/>
          <w:sz w:val="24"/>
          <w:szCs w:val="24"/>
        </w:rPr>
        <w:t>, and used the device’s sensors (e.g., gyroscope, accelerometer) to locate and navigate the user.</w:t>
      </w:r>
    </w:p>
    <w:p w14:paraId="4D2D3F30" w14:textId="0EE99F80" w:rsidR="00B6261D" w:rsidRPr="003706EA" w:rsidRDefault="00475200" w:rsidP="00B6261D">
      <w:pPr>
        <w:ind w:left="1620"/>
        <w:rPr>
          <w:rFonts w:ascii="Calibri" w:eastAsia="Calibri" w:hAnsi="Calibri" w:cs="Calibri"/>
          <w:color w:val="444444"/>
          <w:sz w:val="24"/>
          <w:szCs w:val="24"/>
        </w:rPr>
      </w:pPr>
      <w:proofErr w:type="spellStart"/>
      <w:r>
        <w:rPr>
          <w:rFonts w:ascii="Calibri" w:eastAsia="Calibri" w:hAnsi="Calibri" w:cs="Calibri"/>
          <w:b/>
          <w:bCs/>
          <w:color w:val="444444"/>
          <w:sz w:val="24"/>
          <w:szCs w:val="24"/>
        </w:rPr>
        <w:t>NantHealth</w:t>
      </w:r>
      <w:proofErr w:type="spellEnd"/>
      <w:r w:rsidR="00B6261D" w:rsidRPr="003706EA">
        <w:rPr>
          <w:rFonts w:ascii="Calibri" w:eastAsia="Calibri" w:hAnsi="Calibri" w:cs="Calibri"/>
          <w:color w:val="444444"/>
          <w:sz w:val="24"/>
          <w:szCs w:val="24"/>
        </w:rPr>
        <w:t xml:space="preserve"> </w:t>
      </w:r>
    </w:p>
    <w:p w14:paraId="4D2D3F31" w14:textId="60D3B005" w:rsidR="00AC6482" w:rsidRDefault="00AC6482" w:rsidP="00B6261D">
      <w:pPr>
        <w:ind w:left="1620"/>
        <w:rPr>
          <w:rFonts w:ascii="Calibri" w:eastAsia="Calibri" w:hAnsi="Calibri" w:cs="Calibri"/>
          <w:color w:val="666666"/>
          <w:sz w:val="24"/>
          <w:szCs w:val="24"/>
        </w:rPr>
      </w:pPr>
      <w:r w:rsidRPr="00D25C10">
        <w:rPr>
          <w:rFonts w:ascii="Calibri" w:eastAsia="Calibri" w:hAnsi="Calibri" w:cs="Calibri"/>
          <w:b/>
          <w:color w:val="666666"/>
          <w:sz w:val="24"/>
          <w:szCs w:val="24"/>
        </w:rPr>
        <w:t>Software Engineer</w:t>
      </w:r>
      <w:r w:rsidRPr="009D5186">
        <w:rPr>
          <w:rFonts w:ascii="Calibri" w:eastAsia="Calibri" w:hAnsi="Calibri" w:cs="Calibri"/>
          <w:color w:val="666666"/>
          <w:sz w:val="24"/>
          <w:szCs w:val="24"/>
        </w:rPr>
        <w:t xml:space="preserve">, May 2013 </w:t>
      </w:r>
      <w:r w:rsidR="00413EDE">
        <w:rPr>
          <w:rFonts w:ascii="Calibri" w:eastAsia="Calibri" w:hAnsi="Calibri" w:cs="Calibri"/>
          <w:color w:val="666666"/>
          <w:sz w:val="24"/>
          <w:szCs w:val="24"/>
        </w:rPr>
        <w:t>–</w:t>
      </w:r>
      <w:r w:rsidRPr="009D5186">
        <w:rPr>
          <w:rFonts w:ascii="Calibri" w:eastAsia="Calibri" w:hAnsi="Calibri" w:cs="Calibri"/>
          <w:color w:val="666666"/>
          <w:sz w:val="24"/>
          <w:szCs w:val="24"/>
        </w:rPr>
        <w:t xml:space="preserve"> </w:t>
      </w:r>
      <w:r w:rsidR="00413EDE">
        <w:rPr>
          <w:rFonts w:ascii="Calibri" w:eastAsia="Calibri" w:hAnsi="Calibri" w:cs="Calibri"/>
          <w:color w:val="666666"/>
          <w:sz w:val="24"/>
          <w:szCs w:val="24"/>
        </w:rPr>
        <w:t>July 2014</w:t>
      </w:r>
    </w:p>
    <w:p w14:paraId="5419951B" w14:textId="603151E2" w:rsidR="00413EDE" w:rsidRPr="009D5186" w:rsidRDefault="00413EDE" w:rsidP="00B6261D">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xml:space="preserve">, July 2014 </w:t>
      </w:r>
      <w:r w:rsidR="004E4EC5">
        <w:rPr>
          <w:rFonts w:ascii="Calibri" w:eastAsia="Calibri" w:hAnsi="Calibri" w:cs="Calibri"/>
          <w:color w:val="666666"/>
          <w:sz w:val="24"/>
          <w:szCs w:val="24"/>
        </w:rPr>
        <w:t>–</w:t>
      </w:r>
      <w:r>
        <w:rPr>
          <w:rFonts w:ascii="Calibri" w:eastAsia="Calibri" w:hAnsi="Calibri" w:cs="Calibri"/>
          <w:color w:val="666666"/>
          <w:sz w:val="24"/>
          <w:szCs w:val="24"/>
        </w:rPr>
        <w:t xml:space="preserve"> </w:t>
      </w:r>
      <w:r w:rsidR="004E4EC5">
        <w:rPr>
          <w:rFonts w:ascii="Calibri" w:eastAsia="Calibri" w:hAnsi="Calibri" w:cs="Calibri"/>
          <w:color w:val="666666"/>
          <w:sz w:val="24"/>
          <w:szCs w:val="24"/>
        </w:rPr>
        <w:t>November 2017</w:t>
      </w:r>
    </w:p>
    <w:p w14:paraId="41EF6677" w14:textId="77777777" w:rsidR="00C42138" w:rsidRDefault="009D5186" w:rsidP="00FB0A01">
      <w:pPr>
        <w:spacing w:after="240"/>
        <w:ind w:left="1622"/>
        <w:rPr>
          <w:rFonts w:ascii="Calibri" w:eastAsia="Calibri" w:hAnsi="Calibri" w:cs="Calibri"/>
          <w:color w:val="666666"/>
          <w:sz w:val="24"/>
          <w:szCs w:val="24"/>
        </w:rPr>
      </w:pPr>
      <w:r w:rsidRPr="009D5186">
        <w:rPr>
          <w:rFonts w:ascii="Calibri" w:eastAsia="Calibri" w:hAnsi="Calibri" w:cs="Calibri"/>
          <w:color w:val="666666"/>
          <w:sz w:val="24"/>
          <w:szCs w:val="24"/>
        </w:rPr>
        <w:t>Responsible for designing</w:t>
      </w:r>
      <w:r>
        <w:rPr>
          <w:rFonts w:ascii="Calibri" w:eastAsia="Calibri" w:hAnsi="Calibri" w:cs="Calibri"/>
          <w:color w:val="666666"/>
          <w:sz w:val="24"/>
          <w:szCs w:val="24"/>
        </w:rPr>
        <w:t xml:space="preserve">, unit testing, implementing and deploying </w:t>
      </w:r>
      <w:r w:rsidR="00C42138">
        <w:rPr>
          <w:rFonts w:ascii="Calibri" w:eastAsia="Calibri" w:hAnsi="Calibri" w:cs="Calibri"/>
          <w:color w:val="666666"/>
          <w:sz w:val="24"/>
          <w:szCs w:val="24"/>
        </w:rPr>
        <w:t>a variety of applications, such as:</w:t>
      </w:r>
    </w:p>
    <w:p w14:paraId="4D2D3F32" w14:textId="65B481D3" w:rsidR="00B6261D" w:rsidRDefault="009A3F5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RESTful APIs</w:t>
      </w:r>
      <w:r w:rsidR="00C42138">
        <w:rPr>
          <w:rFonts w:ascii="Calibri" w:eastAsia="Calibri" w:hAnsi="Calibri" w:cs="Calibri"/>
          <w:color w:val="666666"/>
          <w:sz w:val="24"/>
          <w:szCs w:val="24"/>
        </w:rPr>
        <w:t>,</w:t>
      </w:r>
      <w:r w:rsidR="00565A7E">
        <w:rPr>
          <w:rFonts w:ascii="Calibri" w:eastAsia="Calibri" w:hAnsi="Calibri" w:cs="Calibri"/>
          <w:color w:val="666666"/>
          <w:sz w:val="24"/>
          <w:szCs w:val="24"/>
        </w:rPr>
        <w:t xml:space="preserve"> </w:t>
      </w:r>
      <w:r w:rsidR="00A3581B" w:rsidRPr="00C42138">
        <w:rPr>
          <w:rFonts w:ascii="Calibri" w:eastAsia="Calibri" w:hAnsi="Calibri" w:cs="Calibri"/>
          <w:color w:val="666666"/>
          <w:sz w:val="24"/>
          <w:szCs w:val="24"/>
        </w:rPr>
        <w:t xml:space="preserve">using ASP.NET </w:t>
      </w:r>
      <w:r>
        <w:rPr>
          <w:rFonts w:ascii="Calibri" w:eastAsia="Calibri" w:hAnsi="Calibri" w:cs="Calibri"/>
          <w:color w:val="666666"/>
          <w:sz w:val="24"/>
          <w:szCs w:val="24"/>
        </w:rPr>
        <w:t>Web API</w:t>
      </w:r>
      <w:r w:rsidR="00C42138">
        <w:rPr>
          <w:rFonts w:ascii="Calibri" w:eastAsia="Calibri" w:hAnsi="Calibri" w:cs="Calibri"/>
          <w:color w:val="666666"/>
          <w:sz w:val="24"/>
          <w:szCs w:val="24"/>
        </w:rPr>
        <w:t>, ActiveMQ and Couchbase</w:t>
      </w:r>
      <w:r w:rsidR="00C0060F">
        <w:rPr>
          <w:rFonts w:ascii="Calibri" w:eastAsia="Calibri" w:hAnsi="Calibri" w:cs="Calibri"/>
          <w:color w:val="666666"/>
          <w:sz w:val="24"/>
          <w:szCs w:val="24"/>
        </w:rPr>
        <w:t>, Castle Windsor, Bootstrap, Coffeescript, LESS, MS SQL Server</w:t>
      </w:r>
      <w:r w:rsidR="00C42138">
        <w:rPr>
          <w:rFonts w:ascii="Calibri" w:eastAsia="Calibri" w:hAnsi="Calibri" w:cs="Calibri"/>
          <w:color w:val="666666"/>
          <w:sz w:val="24"/>
          <w:szCs w:val="24"/>
        </w:rPr>
        <w:t>;</w:t>
      </w:r>
    </w:p>
    <w:p w14:paraId="43181898" w14:textId="06322F0E" w:rsidR="00565A7E" w:rsidRDefault="00565A7E"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Front-end single page applications, using AngularJS, JavaScript/</w:t>
      </w:r>
      <w:proofErr w:type="spellStart"/>
      <w:r>
        <w:rPr>
          <w:rFonts w:ascii="Calibri" w:eastAsia="Calibri" w:hAnsi="Calibri" w:cs="Calibri"/>
          <w:color w:val="666666"/>
          <w:sz w:val="24"/>
          <w:szCs w:val="24"/>
        </w:rPr>
        <w:t>TypeScript</w:t>
      </w:r>
      <w:proofErr w:type="spellEnd"/>
      <w:r>
        <w:rPr>
          <w:rFonts w:ascii="Calibri" w:eastAsia="Calibri" w:hAnsi="Calibri" w:cs="Calibri"/>
          <w:color w:val="666666"/>
          <w:sz w:val="24"/>
          <w:szCs w:val="24"/>
        </w:rPr>
        <w:t>;</w:t>
      </w:r>
    </w:p>
    <w:p w14:paraId="5D76A666" w14:textId="71C2CCCD" w:rsidR="00C42138" w:rsidRDefault="00C42138"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Internal libraries</w:t>
      </w:r>
      <w:r w:rsidR="00C0060F">
        <w:rPr>
          <w:rFonts w:ascii="Calibri" w:eastAsia="Calibri" w:hAnsi="Calibri" w:cs="Calibri"/>
          <w:color w:val="666666"/>
          <w:sz w:val="24"/>
          <w:szCs w:val="24"/>
        </w:rPr>
        <w:t xml:space="preserve"> (e.g. for standardized logging and messaging)</w:t>
      </w:r>
      <w:r w:rsidR="00565A7E">
        <w:rPr>
          <w:rFonts w:ascii="Calibri" w:eastAsia="Calibri" w:hAnsi="Calibri" w:cs="Calibri"/>
          <w:color w:val="666666"/>
          <w:sz w:val="24"/>
          <w:szCs w:val="24"/>
        </w:rPr>
        <w:t xml:space="preserve"> written in C#</w:t>
      </w:r>
      <w:r w:rsidR="00C0060F">
        <w:rPr>
          <w:rFonts w:ascii="Calibri" w:eastAsia="Calibri" w:hAnsi="Calibri" w:cs="Calibri"/>
          <w:color w:val="666666"/>
          <w:sz w:val="24"/>
          <w:szCs w:val="24"/>
        </w:rPr>
        <w:t>;</w:t>
      </w:r>
    </w:p>
    <w:p w14:paraId="7054AB82" w14:textId="3D34E31E" w:rsidR="00C42138" w:rsidRDefault="00C0060F" w:rsidP="00C42138">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An i</w:t>
      </w:r>
      <w:r w:rsidR="00A54DB7">
        <w:rPr>
          <w:rFonts w:ascii="Calibri" w:eastAsia="Calibri" w:hAnsi="Calibri" w:cs="Calibri"/>
          <w:color w:val="666666"/>
          <w:sz w:val="24"/>
          <w:szCs w:val="24"/>
        </w:rPr>
        <w:t>nternal framework that acts</w:t>
      </w:r>
      <w:r w:rsidR="00C42138">
        <w:rPr>
          <w:rFonts w:ascii="Calibri" w:eastAsia="Calibri" w:hAnsi="Calibri" w:cs="Calibri"/>
          <w:color w:val="666666"/>
          <w:sz w:val="24"/>
          <w:szCs w:val="24"/>
        </w:rPr>
        <w:t xml:space="preserve"> as a concurrent general-purpose service host, handling mu</w:t>
      </w:r>
      <w:r>
        <w:rPr>
          <w:rFonts w:ascii="Calibri" w:eastAsia="Calibri" w:hAnsi="Calibri" w:cs="Calibri"/>
          <w:color w:val="666666"/>
          <w:sz w:val="24"/>
          <w:szCs w:val="24"/>
        </w:rPr>
        <w:t>ltiple cross-cutting concerns;</w:t>
      </w:r>
    </w:p>
    <w:p w14:paraId="699E1B02" w14:textId="762637C6" w:rsidR="00565A7E" w:rsidRPr="00565A7E" w:rsidRDefault="00723321" w:rsidP="00565A7E">
      <w:pPr>
        <w:pStyle w:val="ListParagraph"/>
        <w:numPr>
          <w:ilvl w:val="0"/>
          <w:numId w:val="1"/>
        </w:numPr>
        <w:spacing w:after="240"/>
        <w:rPr>
          <w:rFonts w:ascii="Calibri" w:eastAsia="Calibri" w:hAnsi="Calibri" w:cs="Calibri"/>
          <w:color w:val="666666"/>
          <w:sz w:val="24"/>
          <w:szCs w:val="24"/>
        </w:rPr>
      </w:pPr>
      <w:r>
        <w:rPr>
          <w:rFonts w:ascii="Calibri" w:eastAsia="Calibri" w:hAnsi="Calibri" w:cs="Calibri"/>
          <w:color w:val="666666"/>
          <w:sz w:val="24"/>
          <w:szCs w:val="24"/>
        </w:rPr>
        <w:t xml:space="preserve">Routing </w:t>
      </w:r>
      <w:r w:rsidR="00060C49">
        <w:rPr>
          <w:rFonts w:ascii="Calibri" w:eastAsia="Calibri" w:hAnsi="Calibri" w:cs="Calibri"/>
          <w:color w:val="666666"/>
          <w:sz w:val="24"/>
          <w:szCs w:val="24"/>
        </w:rPr>
        <w:t xml:space="preserve">of messages between applications </w:t>
      </w:r>
      <w:r>
        <w:rPr>
          <w:rFonts w:ascii="Calibri" w:eastAsia="Calibri" w:hAnsi="Calibri" w:cs="Calibri"/>
          <w:color w:val="666666"/>
          <w:sz w:val="24"/>
          <w:szCs w:val="24"/>
        </w:rPr>
        <w:t>using Java and Apache Camel.</w:t>
      </w:r>
    </w:p>
    <w:p w14:paraId="0B0F0A89" w14:textId="762637C6" w:rsidR="00FC270B" w:rsidRDefault="009D25D5"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Experience with CI/CD tools, e.g. </w:t>
      </w:r>
      <w:r w:rsidR="00426524">
        <w:rPr>
          <w:rFonts w:ascii="Calibri" w:eastAsia="Calibri" w:hAnsi="Calibri" w:cs="Calibri"/>
          <w:color w:val="666666"/>
          <w:sz w:val="24"/>
          <w:szCs w:val="24"/>
        </w:rPr>
        <w:t xml:space="preserve">Chef, </w:t>
      </w:r>
      <w:proofErr w:type="spellStart"/>
      <w:r w:rsidR="00426524">
        <w:rPr>
          <w:rFonts w:ascii="Calibri" w:eastAsia="Calibri" w:hAnsi="Calibri" w:cs="Calibri"/>
          <w:color w:val="666666"/>
          <w:sz w:val="24"/>
          <w:szCs w:val="24"/>
        </w:rPr>
        <w:t>Rundeck</w:t>
      </w:r>
      <w:proofErr w:type="spellEnd"/>
      <w:r>
        <w:rPr>
          <w:rFonts w:ascii="Calibri" w:eastAsia="Calibri" w:hAnsi="Calibri" w:cs="Calibri"/>
          <w:color w:val="666666"/>
          <w:sz w:val="24"/>
          <w:szCs w:val="24"/>
        </w:rPr>
        <w:t xml:space="preserve"> and</w:t>
      </w:r>
      <w:r w:rsidR="00EC5AE6">
        <w:rPr>
          <w:rFonts w:ascii="Calibri" w:eastAsia="Calibri" w:hAnsi="Calibri" w:cs="Calibri"/>
          <w:color w:val="666666"/>
          <w:sz w:val="24"/>
          <w:szCs w:val="24"/>
        </w:rPr>
        <w:t xml:space="preserve"> </w:t>
      </w:r>
      <w:r>
        <w:rPr>
          <w:rFonts w:ascii="Calibri" w:eastAsia="Calibri" w:hAnsi="Calibri" w:cs="Calibri"/>
          <w:color w:val="666666"/>
          <w:sz w:val="24"/>
          <w:szCs w:val="24"/>
        </w:rPr>
        <w:t>TeamCity.</w:t>
      </w:r>
    </w:p>
    <w:p w14:paraId="09EDB021" w14:textId="33C18E4A" w:rsidR="00297298" w:rsidRDefault="00297298" w:rsidP="00F55A19">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I’ve also built some small internal tools to help streamline</w:t>
      </w:r>
      <w:r w:rsidR="00680C6B">
        <w:rPr>
          <w:rFonts w:ascii="Calibri" w:eastAsia="Calibri" w:hAnsi="Calibri" w:cs="Calibri"/>
          <w:color w:val="666666"/>
          <w:sz w:val="24"/>
          <w:szCs w:val="24"/>
        </w:rPr>
        <w:t xml:space="preserve"> my coworkers’ and my</w:t>
      </w:r>
      <w:r>
        <w:rPr>
          <w:rFonts w:ascii="Calibri" w:eastAsia="Calibri" w:hAnsi="Calibri" w:cs="Calibri"/>
          <w:color w:val="666666"/>
          <w:sz w:val="24"/>
          <w:szCs w:val="24"/>
        </w:rPr>
        <w:t xml:space="preserve"> day-to-day activities</w:t>
      </w:r>
      <w:r w:rsidR="00680C6B">
        <w:rPr>
          <w:rFonts w:ascii="Calibri" w:eastAsia="Calibri" w:hAnsi="Calibri" w:cs="Calibri"/>
          <w:color w:val="666666"/>
          <w:sz w:val="24"/>
          <w:szCs w:val="24"/>
        </w:rPr>
        <w:t>,</w:t>
      </w:r>
      <w:r>
        <w:rPr>
          <w:rFonts w:ascii="Calibri" w:eastAsia="Calibri" w:hAnsi="Calibri" w:cs="Calibri"/>
          <w:color w:val="666666"/>
          <w:sz w:val="24"/>
          <w:szCs w:val="24"/>
        </w:rPr>
        <w:t xml:space="preserve"> using Scala and Haskell.</w:t>
      </w:r>
    </w:p>
    <w:p w14:paraId="5B13DD78" w14:textId="12EEC32C" w:rsidR="00FC270B" w:rsidRDefault="00FC270B" w:rsidP="004E1046">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 help</w:t>
      </w:r>
      <w:r w:rsidR="00131DEA">
        <w:rPr>
          <w:rFonts w:ascii="Calibri" w:eastAsia="Calibri" w:hAnsi="Calibri" w:cs="Calibri"/>
          <w:color w:val="666666"/>
          <w:sz w:val="24"/>
          <w:szCs w:val="24"/>
        </w:rPr>
        <w:t>ed</w:t>
      </w:r>
      <w:r>
        <w:rPr>
          <w:rFonts w:ascii="Calibri" w:eastAsia="Calibri" w:hAnsi="Calibri" w:cs="Calibri"/>
          <w:color w:val="666666"/>
          <w:sz w:val="24"/>
          <w:szCs w:val="24"/>
        </w:rPr>
        <w:t xml:space="preserve"> organize </w:t>
      </w:r>
      <w:r w:rsidR="00266E6C">
        <w:rPr>
          <w:rFonts w:ascii="Calibri" w:eastAsia="Calibri" w:hAnsi="Calibri" w:cs="Calibri"/>
          <w:color w:val="666666"/>
          <w:sz w:val="24"/>
          <w:szCs w:val="24"/>
        </w:rPr>
        <w:t>a weekly Brown Bag Session during</w:t>
      </w:r>
      <w:r w:rsidR="00F55A19">
        <w:rPr>
          <w:rFonts w:ascii="Calibri" w:eastAsia="Calibri" w:hAnsi="Calibri" w:cs="Calibri"/>
          <w:color w:val="666666"/>
          <w:sz w:val="24"/>
          <w:szCs w:val="24"/>
        </w:rPr>
        <w:t xml:space="preserve"> lunch hour, </w:t>
      </w:r>
      <w:r w:rsidR="00D61638">
        <w:rPr>
          <w:rFonts w:ascii="Calibri" w:eastAsia="Calibri" w:hAnsi="Calibri" w:cs="Calibri"/>
          <w:color w:val="666666"/>
          <w:sz w:val="24"/>
          <w:szCs w:val="24"/>
        </w:rPr>
        <w:t xml:space="preserve">in </w:t>
      </w:r>
      <w:r w:rsidR="00F55A19">
        <w:rPr>
          <w:rFonts w:ascii="Calibri" w:eastAsia="Calibri" w:hAnsi="Calibri" w:cs="Calibri"/>
          <w:color w:val="666666"/>
          <w:sz w:val="24"/>
          <w:szCs w:val="24"/>
        </w:rPr>
        <w:t xml:space="preserve">which people talk about topics that interest them. Sometimes I bring a </w:t>
      </w:r>
      <w:r w:rsidR="00F55A19" w:rsidRPr="00F55A19">
        <w:rPr>
          <w:rFonts w:ascii="Calibri" w:eastAsia="Calibri" w:hAnsi="Calibri" w:cs="Calibri"/>
          <w:i/>
          <w:color w:val="666666"/>
          <w:sz w:val="24"/>
          <w:szCs w:val="24"/>
        </w:rPr>
        <w:t>kata</w:t>
      </w:r>
      <w:r w:rsidR="00F55A19">
        <w:rPr>
          <w:rFonts w:ascii="Calibri" w:eastAsia="Calibri" w:hAnsi="Calibri" w:cs="Calibri"/>
          <w:color w:val="666666"/>
          <w:sz w:val="24"/>
          <w:szCs w:val="24"/>
        </w:rPr>
        <w:t xml:space="preserve"> (i.e. an exercise) for people to solve in a language of their choice, and share their solutions at the end.</w:t>
      </w:r>
    </w:p>
    <w:p w14:paraId="3D505786" w14:textId="02050BB4" w:rsidR="004E4EC5" w:rsidRDefault="004E4EC5" w:rsidP="004E4EC5">
      <w:pPr>
        <w:ind w:left="1620"/>
        <w:rPr>
          <w:rFonts w:ascii="Calibri" w:eastAsia="Calibri" w:hAnsi="Calibri" w:cs="Calibri"/>
          <w:color w:val="666666"/>
          <w:sz w:val="24"/>
          <w:szCs w:val="24"/>
        </w:rPr>
      </w:pPr>
      <w:proofErr w:type="spellStart"/>
      <w:r>
        <w:rPr>
          <w:rFonts w:ascii="Calibri" w:eastAsia="Calibri" w:hAnsi="Calibri" w:cs="Calibri"/>
          <w:b/>
          <w:bCs/>
          <w:color w:val="444444"/>
          <w:sz w:val="24"/>
          <w:szCs w:val="24"/>
        </w:rPr>
        <w:t>SpotX</w:t>
      </w:r>
      <w:proofErr w:type="spellEnd"/>
    </w:p>
    <w:p w14:paraId="4E3A7EA7" w14:textId="478283EE" w:rsidR="004E4EC5" w:rsidRPr="009D5186" w:rsidRDefault="004E4EC5" w:rsidP="004E4EC5">
      <w:pPr>
        <w:ind w:left="1620"/>
        <w:rPr>
          <w:rFonts w:ascii="Calibri" w:eastAsia="Calibri" w:hAnsi="Calibri" w:cs="Calibri"/>
          <w:b/>
          <w:bCs/>
          <w:color w:val="666666"/>
          <w:sz w:val="24"/>
          <w:szCs w:val="24"/>
        </w:rPr>
      </w:pPr>
      <w:r w:rsidRPr="00D25C10">
        <w:rPr>
          <w:rFonts w:ascii="Calibri" w:eastAsia="Calibri" w:hAnsi="Calibri" w:cs="Calibri"/>
          <w:b/>
          <w:color w:val="666666"/>
          <w:sz w:val="24"/>
          <w:szCs w:val="24"/>
        </w:rPr>
        <w:t>Senior Software Engineer</w:t>
      </w:r>
      <w:r>
        <w:rPr>
          <w:rFonts w:ascii="Calibri" w:eastAsia="Calibri" w:hAnsi="Calibri" w:cs="Calibri"/>
          <w:color w:val="666666"/>
          <w:sz w:val="24"/>
          <w:szCs w:val="24"/>
        </w:rPr>
        <w:t>, November 2017 - Present</w:t>
      </w:r>
    </w:p>
    <w:p w14:paraId="77E96624" w14:textId="6756725E" w:rsidR="004E4EC5" w:rsidRDefault="00F10DEB" w:rsidP="004E4EC5">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Developed RESTful</w:t>
      </w:r>
      <w:r w:rsidR="002771D9">
        <w:rPr>
          <w:rFonts w:ascii="Calibri" w:eastAsia="Calibri" w:hAnsi="Calibri" w:cs="Calibri"/>
          <w:color w:val="666666"/>
          <w:sz w:val="24"/>
          <w:szCs w:val="24"/>
        </w:rPr>
        <w:t xml:space="preserve"> web services in Scala and </w:t>
      </w:r>
      <w:proofErr w:type="spellStart"/>
      <w:r w:rsidR="002771D9">
        <w:rPr>
          <w:rFonts w:ascii="Calibri" w:eastAsia="Calibri" w:hAnsi="Calibri" w:cs="Calibri"/>
          <w:color w:val="666666"/>
          <w:sz w:val="24"/>
          <w:szCs w:val="24"/>
        </w:rPr>
        <w:t>Akka</w:t>
      </w:r>
      <w:proofErr w:type="spellEnd"/>
      <w:r w:rsidR="00780473">
        <w:rPr>
          <w:rFonts w:ascii="Calibri" w:eastAsia="Calibri" w:hAnsi="Calibri" w:cs="Calibri"/>
          <w:color w:val="666666"/>
          <w:sz w:val="24"/>
          <w:szCs w:val="24"/>
        </w:rPr>
        <w:t xml:space="preserve"> HTTP</w:t>
      </w:r>
      <w:r w:rsidR="002771D9">
        <w:rPr>
          <w:rFonts w:ascii="Calibri" w:eastAsia="Calibri" w:hAnsi="Calibri" w:cs="Calibri"/>
          <w:color w:val="666666"/>
          <w:sz w:val="24"/>
          <w:szCs w:val="24"/>
        </w:rPr>
        <w:t>, deployed using Docker.</w:t>
      </w:r>
    </w:p>
    <w:p w14:paraId="5557B835" w14:textId="5EF7FAF8" w:rsidR="00131DEA" w:rsidRPr="004E1046" w:rsidRDefault="00131DEA" w:rsidP="004E4EC5">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I’m currently t</w:t>
      </w:r>
      <w:r w:rsidR="00B52F2D">
        <w:rPr>
          <w:rFonts w:ascii="Calibri" w:eastAsia="Calibri" w:hAnsi="Calibri" w:cs="Calibri"/>
          <w:color w:val="666666"/>
          <w:sz w:val="24"/>
          <w:szCs w:val="24"/>
        </w:rPr>
        <w:t xml:space="preserve">eaching a weekly </w:t>
      </w:r>
      <w:r>
        <w:rPr>
          <w:rFonts w:ascii="Calibri" w:eastAsia="Calibri" w:hAnsi="Calibri" w:cs="Calibri"/>
          <w:color w:val="666666"/>
          <w:sz w:val="24"/>
          <w:szCs w:val="24"/>
        </w:rPr>
        <w:t>internal Scala/Functional Programming course</w:t>
      </w:r>
      <w:r w:rsidR="00554D12">
        <w:rPr>
          <w:rFonts w:ascii="Calibri" w:eastAsia="Calibri" w:hAnsi="Calibri" w:cs="Calibri"/>
          <w:color w:val="666666"/>
          <w:sz w:val="24"/>
          <w:szCs w:val="24"/>
        </w:rPr>
        <w:t>, with the goal of</w:t>
      </w:r>
      <w:r w:rsidR="0099001F">
        <w:rPr>
          <w:rFonts w:ascii="Calibri" w:eastAsia="Calibri" w:hAnsi="Calibri" w:cs="Calibri"/>
          <w:color w:val="666666"/>
          <w:sz w:val="24"/>
          <w:szCs w:val="24"/>
        </w:rPr>
        <w:t xml:space="preserve"> preparing our engineers to be productive in Scala whilst building an intuition </w:t>
      </w:r>
      <w:r w:rsidR="00ED67CF">
        <w:rPr>
          <w:rFonts w:ascii="Calibri" w:eastAsia="Calibri" w:hAnsi="Calibri" w:cs="Calibri"/>
          <w:color w:val="666666"/>
          <w:sz w:val="24"/>
          <w:szCs w:val="24"/>
        </w:rPr>
        <w:t xml:space="preserve">of how to program </w:t>
      </w:r>
      <w:r w:rsidR="0099001F">
        <w:rPr>
          <w:rFonts w:ascii="Calibri" w:eastAsia="Calibri" w:hAnsi="Calibri" w:cs="Calibri"/>
          <w:color w:val="666666"/>
          <w:sz w:val="24"/>
          <w:szCs w:val="24"/>
        </w:rPr>
        <w:t>with functions and equational reasoning.</w:t>
      </w:r>
    </w:p>
    <w:p w14:paraId="1B3BDEB0" w14:textId="77777777" w:rsidR="00C77D3E" w:rsidRDefault="00C77D3E">
      <w:pPr>
        <w:rPr>
          <w:rFonts w:ascii="Calibri" w:eastAsia="Calibri" w:hAnsi="Calibri" w:cs="Calibri"/>
          <w:color w:val="3D85C6"/>
          <w:sz w:val="24"/>
          <w:szCs w:val="24"/>
        </w:rPr>
      </w:pPr>
      <w:r>
        <w:rPr>
          <w:rFonts w:ascii="Calibri" w:eastAsia="Calibri" w:hAnsi="Calibri" w:cs="Calibri"/>
          <w:color w:val="3D85C6"/>
          <w:sz w:val="24"/>
          <w:szCs w:val="24"/>
        </w:rPr>
        <w:br w:type="page"/>
      </w:r>
    </w:p>
    <w:p w14:paraId="0EF0DE37" w14:textId="0C6509F6" w:rsidR="00855A37" w:rsidRDefault="00F802D0" w:rsidP="00F802D0">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OPEN SOURCE</w:t>
      </w:r>
      <w:r>
        <w:rPr>
          <w:rFonts w:ascii="Calibri" w:eastAsia="Calibri" w:hAnsi="Calibri" w:cs="Calibri"/>
          <w:color w:val="3D85C6"/>
          <w:sz w:val="24"/>
          <w:szCs w:val="24"/>
        </w:rPr>
        <w:tab/>
      </w:r>
      <w:r w:rsidR="005C04D9">
        <w:rPr>
          <w:rFonts w:ascii="Calibri" w:eastAsia="Calibri" w:hAnsi="Calibri" w:cs="Calibri"/>
          <w:b/>
          <w:bCs/>
          <w:color w:val="444444"/>
          <w:sz w:val="24"/>
          <w:szCs w:val="24"/>
        </w:rPr>
        <w:t>Contributed to AutoFixture</w:t>
      </w:r>
    </w:p>
    <w:p w14:paraId="10041741"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https://github.com/AutoFixture/AutoFixture</w:t>
      </w:r>
    </w:p>
    <w:p w14:paraId="15340947" w14:textId="07FCCCC4" w:rsidR="00F802D0" w:rsidRDefault="005C04D9" w:rsidP="00D2370F">
      <w:pPr>
        <w:spacing w:after="240"/>
        <w:ind w:left="1622"/>
        <w:rPr>
          <w:rFonts w:ascii="Calibri" w:eastAsia="Calibri" w:hAnsi="Calibri" w:cs="Calibri"/>
          <w:color w:val="666666"/>
          <w:sz w:val="24"/>
          <w:szCs w:val="24"/>
        </w:rPr>
      </w:pPr>
      <w:r w:rsidRPr="005C04D9">
        <w:rPr>
          <w:rFonts w:ascii="Calibri" w:eastAsia="Calibri" w:hAnsi="Calibri" w:cs="Calibri"/>
          <w:color w:val="666666"/>
          <w:sz w:val="24"/>
          <w:szCs w:val="24"/>
        </w:rPr>
        <w:t xml:space="preserve">AutoFixture is an open source library for .NET designed to minimize the 'Arrange' phase of your unit tests in order to </w:t>
      </w:r>
      <w:proofErr w:type="spellStart"/>
      <w:r w:rsidRPr="005C04D9">
        <w:rPr>
          <w:rFonts w:ascii="Calibri" w:eastAsia="Calibri" w:hAnsi="Calibri" w:cs="Calibri"/>
          <w:color w:val="666666"/>
          <w:sz w:val="24"/>
          <w:szCs w:val="24"/>
        </w:rPr>
        <w:t>maximise</w:t>
      </w:r>
      <w:proofErr w:type="spellEnd"/>
      <w:r w:rsidRPr="005C04D9">
        <w:rPr>
          <w:rFonts w:ascii="Calibri" w:eastAsia="Calibri" w:hAnsi="Calibri" w:cs="Calibri"/>
          <w:color w:val="666666"/>
          <w:sz w:val="24"/>
          <w:szCs w:val="24"/>
        </w:rPr>
        <w:t xml:space="preserve"> maintainability.</w:t>
      </w:r>
      <w:r>
        <w:rPr>
          <w:rFonts w:ascii="Calibri" w:eastAsia="Calibri" w:hAnsi="Calibri" w:cs="Calibri"/>
          <w:color w:val="666666"/>
          <w:sz w:val="24"/>
          <w:szCs w:val="24"/>
        </w:rPr>
        <w:t xml:space="preserve"> </w:t>
      </w:r>
      <w:r w:rsidRPr="005C04D9">
        <w:rPr>
          <w:rFonts w:ascii="Calibri" w:eastAsia="Calibri" w:hAnsi="Calibri" w:cs="Calibri"/>
          <w:color w:val="666666"/>
          <w:sz w:val="24"/>
          <w:szCs w:val="24"/>
        </w:rPr>
        <w:t>Its primary goal is to allow developers to focus on what is being tested rather than how to setup the test scenario, by making it easier to create object graphs containing test data.</w:t>
      </w:r>
    </w:p>
    <w:p w14:paraId="1DAC78F2" w14:textId="6BB8875B" w:rsidR="00040A25" w:rsidRDefault="00040A25" w:rsidP="00040A25">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Haskell Test Runner for </w:t>
      </w:r>
      <w:proofErr w:type="spellStart"/>
      <w:r>
        <w:rPr>
          <w:rFonts w:ascii="Calibri" w:eastAsia="Calibri" w:hAnsi="Calibri" w:cs="Calibri"/>
          <w:b/>
          <w:bCs/>
          <w:color w:val="444444"/>
          <w:sz w:val="24"/>
          <w:szCs w:val="24"/>
        </w:rPr>
        <w:t>VSCode</w:t>
      </w:r>
      <w:proofErr w:type="spellEnd"/>
      <w:r>
        <w:rPr>
          <w:rFonts w:ascii="Calibri" w:eastAsia="Calibri" w:hAnsi="Calibri" w:cs="Calibri"/>
          <w:b/>
          <w:bCs/>
          <w:color w:val="444444"/>
          <w:sz w:val="24"/>
          <w:szCs w:val="24"/>
        </w:rPr>
        <w:t xml:space="preserve"> (work in progress)</w:t>
      </w:r>
    </w:p>
    <w:p w14:paraId="7CA8B0F4" w14:textId="531B933A" w:rsidR="00040A25" w:rsidRPr="00855A37" w:rsidRDefault="00040A25" w:rsidP="00040A25">
      <w:pPr>
        <w:ind w:left="1622"/>
        <w:rPr>
          <w:rFonts w:ascii="Calibri" w:eastAsia="Calibri" w:hAnsi="Calibri" w:cs="Calibri"/>
          <w:b/>
          <w:color w:val="666666"/>
          <w:sz w:val="24"/>
          <w:szCs w:val="24"/>
        </w:rPr>
      </w:pPr>
      <w:r>
        <w:rPr>
          <w:rFonts w:ascii="Calibri" w:eastAsia="Calibri" w:hAnsi="Calibri" w:cs="Calibri"/>
          <w:b/>
          <w:color w:val="666666"/>
          <w:sz w:val="24"/>
          <w:szCs w:val="24"/>
        </w:rPr>
        <w:t>https://github.com</w:t>
      </w:r>
      <w:r w:rsidRPr="00040A25">
        <w:rPr>
          <w:rFonts w:ascii="Calibri" w:eastAsia="Calibri" w:hAnsi="Calibri" w:cs="Calibri"/>
          <w:b/>
          <w:color w:val="666666"/>
          <w:sz w:val="24"/>
          <w:szCs w:val="24"/>
        </w:rPr>
        <w:t>/dcastro/vscode-haskell-test-runner</w:t>
      </w:r>
    </w:p>
    <w:p w14:paraId="15EED096" w14:textId="65DEB121" w:rsidR="00040A25" w:rsidRDefault="009E5CCB" w:rsidP="00040A25">
      <w:pPr>
        <w:spacing w:after="240"/>
        <w:ind w:left="1622"/>
        <w:rPr>
          <w:rFonts w:ascii="Calibri" w:eastAsia="Calibri" w:hAnsi="Calibri" w:cs="Calibri"/>
          <w:color w:val="666666"/>
          <w:sz w:val="24"/>
          <w:szCs w:val="24"/>
        </w:rPr>
      </w:pPr>
      <w:r>
        <w:rPr>
          <w:rFonts w:ascii="Calibri" w:eastAsia="Calibri" w:hAnsi="Calibri" w:cs="Calibri"/>
          <w:color w:val="666666"/>
          <w:sz w:val="24"/>
          <w:szCs w:val="24"/>
        </w:rPr>
        <w:t xml:space="preserve">A </w:t>
      </w:r>
      <w:r w:rsidR="00AA1E45">
        <w:rPr>
          <w:rFonts w:ascii="Calibri" w:eastAsia="Calibri" w:hAnsi="Calibri" w:cs="Calibri"/>
          <w:color w:val="666666"/>
          <w:sz w:val="24"/>
          <w:szCs w:val="24"/>
        </w:rPr>
        <w:t xml:space="preserve">plugin for </w:t>
      </w:r>
      <w:proofErr w:type="spellStart"/>
      <w:r w:rsidR="00AA1E45">
        <w:rPr>
          <w:rFonts w:ascii="Calibri" w:eastAsia="Calibri" w:hAnsi="Calibri" w:cs="Calibri"/>
          <w:color w:val="666666"/>
          <w:sz w:val="24"/>
          <w:szCs w:val="24"/>
        </w:rPr>
        <w:t>VSCode</w:t>
      </w:r>
      <w:proofErr w:type="spellEnd"/>
      <w:r w:rsidR="00DC2387">
        <w:rPr>
          <w:rFonts w:ascii="Calibri" w:eastAsia="Calibri" w:hAnsi="Calibri" w:cs="Calibri"/>
          <w:color w:val="666666"/>
          <w:sz w:val="24"/>
          <w:szCs w:val="24"/>
        </w:rPr>
        <w:t xml:space="preserve"> that lets you run your </w:t>
      </w:r>
      <w:proofErr w:type="spellStart"/>
      <w:r w:rsidR="00AA1E45">
        <w:rPr>
          <w:rFonts w:ascii="Calibri" w:eastAsia="Calibri" w:hAnsi="Calibri" w:cs="Calibri"/>
          <w:color w:val="666666"/>
          <w:sz w:val="24"/>
          <w:szCs w:val="24"/>
        </w:rPr>
        <w:t>Hs</w:t>
      </w:r>
      <w:r w:rsidR="00DC2387">
        <w:rPr>
          <w:rFonts w:ascii="Calibri" w:eastAsia="Calibri" w:hAnsi="Calibri" w:cs="Calibri"/>
          <w:color w:val="666666"/>
          <w:sz w:val="24"/>
          <w:szCs w:val="24"/>
        </w:rPr>
        <w:t>pec</w:t>
      </w:r>
      <w:proofErr w:type="spellEnd"/>
      <w:r w:rsidR="00DC2387">
        <w:rPr>
          <w:rFonts w:ascii="Calibri" w:eastAsia="Calibri" w:hAnsi="Calibri" w:cs="Calibri"/>
          <w:color w:val="666666"/>
          <w:sz w:val="24"/>
          <w:szCs w:val="24"/>
        </w:rPr>
        <w:t xml:space="preserve"> </w:t>
      </w:r>
      <w:r w:rsidR="0009219B">
        <w:rPr>
          <w:rFonts w:ascii="Calibri" w:eastAsia="Calibri" w:hAnsi="Calibri" w:cs="Calibri"/>
          <w:color w:val="666666"/>
          <w:sz w:val="24"/>
          <w:szCs w:val="24"/>
        </w:rPr>
        <w:t>tests</w:t>
      </w:r>
      <w:r w:rsidR="000C6224">
        <w:rPr>
          <w:rFonts w:ascii="Calibri" w:eastAsia="Calibri" w:hAnsi="Calibri" w:cs="Calibri"/>
          <w:color w:val="666666"/>
          <w:sz w:val="24"/>
          <w:szCs w:val="24"/>
        </w:rPr>
        <w:t>,</w:t>
      </w:r>
      <w:r w:rsidR="0009219B">
        <w:rPr>
          <w:rFonts w:ascii="Calibri" w:eastAsia="Calibri" w:hAnsi="Calibri" w:cs="Calibri"/>
          <w:color w:val="666666"/>
          <w:sz w:val="24"/>
          <w:szCs w:val="24"/>
        </w:rPr>
        <w:t xml:space="preserve"> either manually</w:t>
      </w:r>
      <w:r w:rsidR="00DC2387">
        <w:rPr>
          <w:rFonts w:ascii="Calibri" w:eastAsia="Calibri" w:hAnsi="Calibri" w:cs="Calibri"/>
          <w:color w:val="666666"/>
          <w:sz w:val="24"/>
          <w:szCs w:val="24"/>
        </w:rPr>
        <w:t xml:space="preserve"> or automatically “on save”</w:t>
      </w:r>
      <w:r w:rsidR="0009219B">
        <w:rPr>
          <w:rFonts w:ascii="Calibri" w:eastAsia="Calibri" w:hAnsi="Calibri" w:cs="Calibri"/>
          <w:color w:val="666666"/>
          <w:sz w:val="24"/>
          <w:szCs w:val="24"/>
        </w:rPr>
        <w:t>,</w:t>
      </w:r>
      <w:r w:rsidR="00AA1E45">
        <w:rPr>
          <w:rFonts w:ascii="Calibri" w:eastAsia="Calibri" w:hAnsi="Calibri" w:cs="Calibri"/>
          <w:color w:val="666666"/>
          <w:sz w:val="24"/>
          <w:szCs w:val="24"/>
        </w:rPr>
        <w:t xml:space="preserve"> </w:t>
      </w:r>
      <w:r w:rsidR="0009219B">
        <w:rPr>
          <w:rFonts w:ascii="Calibri" w:eastAsia="Calibri" w:hAnsi="Calibri" w:cs="Calibri"/>
          <w:color w:val="666666"/>
          <w:sz w:val="24"/>
          <w:szCs w:val="24"/>
        </w:rPr>
        <w:t xml:space="preserve">and view the results </w:t>
      </w:r>
      <w:r w:rsidR="00AA1E45" w:rsidRPr="0009219B">
        <w:rPr>
          <w:rFonts w:ascii="Calibri" w:eastAsia="Calibri" w:hAnsi="Calibri" w:cs="Calibri"/>
          <w:color w:val="666666"/>
          <w:sz w:val="24"/>
          <w:szCs w:val="24"/>
        </w:rPr>
        <w:t>without</w:t>
      </w:r>
      <w:r w:rsidR="00AA1E45">
        <w:rPr>
          <w:rFonts w:ascii="Calibri" w:eastAsia="Calibri" w:hAnsi="Calibri" w:cs="Calibri"/>
          <w:color w:val="666666"/>
          <w:sz w:val="24"/>
          <w:szCs w:val="24"/>
        </w:rPr>
        <w:t xml:space="preserve"> leaving the editor</w:t>
      </w:r>
      <w:r w:rsidR="0009219B">
        <w:rPr>
          <w:rFonts w:ascii="Calibri" w:eastAsia="Calibri" w:hAnsi="Calibri" w:cs="Calibri"/>
          <w:color w:val="666666"/>
          <w:sz w:val="24"/>
          <w:szCs w:val="24"/>
        </w:rPr>
        <w:t xml:space="preserve"> (</w:t>
      </w:r>
      <w:r w:rsidR="006D42C1" w:rsidRPr="006D42C1">
        <w:rPr>
          <w:rFonts w:ascii="Calibri" w:eastAsia="Calibri" w:hAnsi="Calibri" w:cs="Calibri"/>
          <w:color w:val="666666"/>
          <w:sz w:val="24"/>
          <w:szCs w:val="24"/>
        </w:rPr>
        <w:t>using</w:t>
      </w:r>
      <w:r w:rsidR="006D42C1">
        <w:rPr>
          <w:rFonts w:ascii="Calibri" w:eastAsia="Calibri" w:hAnsi="Calibri" w:cs="Calibri"/>
          <w:color w:val="666666"/>
          <w:sz w:val="24"/>
          <w:szCs w:val="24"/>
        </w:rPr>
        <w:t xml:space="preserve"> “</w:t>
      </w:r>
      <w:r w:rsidR="0009219B">
        <w:rPr>
          <w:rFonts w:ascii="Calibri" w:eastAsia="Calibri" w:hAnsi="Calibri" w:cs="Calibri"/>
          <w:color w:val="666666"/>
          <w:sz w:val="24"/>
          <w:szCs w:val="24"/>
        </w:rPr>
        <w:t>code lenses</w:t>
      </w:r>
      <w:r w:rsidR="006D42C1">
        <w:rPr>
          <w:rFonts w:ascii="Calibri" w:eastAsia="Calibri" w:hAnsi="Calibri" w:cs="Calibri"/>
          <w:color w:val="666666"/>
          <w:sz w:val="24"/>
          <w:szCs w:val="24"/>
        </w:rPr>
        <w:t>”</w:t>
      </w:r>
      <w:r w:rsidR="0009219B">
        <w:rPr>
          <w:rFonts w:ascii="Calibri" w:eastAsia="Calibri" w:hAnsi="Calibri" w:cs="Calibri"/>
          <w:color w:val="666666"/>
          <w:sz w:val="24"/>
          <w:szCs w:val="24"/>
        </w:rPr>
        <w:t>)</w:t>
      </w:r>
      <w:r w:rsidR="00AA1E45">
        <w:rPr>
          <w:rFonts w:ascii="Calibri" w:eastAsia="Calibri" w:hAnsi="Calibri" w:cs="Calibri"/>
          <w:color w:val="666666"/>
          <w:sz w:val="24"/>
          <w:szCs w:val="24"/>
        </w:rPr>
        <w:t>.</w:t>
      </w:r>
    </w:p>
    <w:p w14:paraId="6885D735" w14:textId="5D8D5DFA" w:rsidR="008E14B3" w:rsidRDefault="008E14B3" w:rsidP="008E14B3">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Pr>
          <w:rFonts w:ascii="Calibri" w:eastAsia="Calibri" w:hAnsi="Calibri" w:cs="Calibri"/>
          <w:b/>
          <w:bCs/>
          <w:color w:val="444444"/>
          <w:sz w:val="24"/>
          <w:szCs w:val="24"/>
        </w:rPr>
        <w:t>csi-init</w:t>
      </w:r>
      <w:proofErr w:type="spellEnd"/>
    </w:p>
    <w:p w14:paraId="719DEDE3" w14:textId="23DEB712" w:rsidR="008E14B3" w:rsidRPr="00855A37" w:rsidRDefault="008E14B3" w:rsidP="008E14B3">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w:t>
      </w:r>
      <w:r w:rsidRPr="008E14B3">
        <w:rPr>
          <w:rFonts w:ascii="Calibri" w:eastAsia="Calibri" w:hAnsi="Calibri" w:cs="Calibri"/>
          <w:b/>
          <w:color w:val="666666"/>
          <w:sz w:val="24"/>
          <w:szCs w:val="24"/>
        </w:rPr>
        <w:t>csi-init</w:t>
      </w:r>
    </w:p>
    <w:p w14:paraId="6C93377C" w14:textId="6AF20EE3" w:rsidR="008E14B3" w:rsidRPr="00D2370F" w:rsidRDefault="008E14B3" w:rsidP="008E14B3">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Csi-init</w:t>
      </w:r>
      <w:proofErr w:type="spellEnd"/>
      <w:r>
        <w:rPr>
          <w:rFonts w:ascii="Calibri" w:eastAsia="Calibri" w:hAnsi="Calibri" w:cs="Calibri"/>
          <w:color w:val="666666"/>
          <w:sz w:val="24"/>
          <w:szCs w:val="24"/>
        </w:rPr>
        <w:t xml:space="preserve"> is a simple command line tool </w:t>
      </w:r>
      <w:r w:rsidR="00043634">
        <w:rPr>
          <w:rFonts w:ascii="Calibri" w:eastAsia="Calibri" w:hAnsi="Calibri" w:cs="Calibri"/>
          <w:color w:val="666666"/>
          <w:sz w:val="24"/>
          <w:szCs w:val="24"/>
        </w:rPr>
        <w:t>written in Haskell, which</w:t>
      </w:r>
      <w:r w:rsidRPr="008E14B3">
        <w:rPr>
          <w:rFonts w:ascii="Calibri" w:eastAsia="Calibri" w:hAnsi="Calibri" w:cs="Calibri"/>
          <w:color w:val="666666"/>
          <w:sz w:val="24"/>
          <w:szCs w:val="24"/>
        </w:rPr>
        <w:t xml:space="preserve"> allows you to launch Roslyn's C# REPL (</w:t>
      </w:r>
      <w:proofErr w:type="spellStart"/>
      <w:r w:rsidRPr="008E14B3">
        <w:rPr>
          <w:rFonts w:ascii="Calibri" w:eastAsia="Calibri" w:hAnsi="Calibri" w:cs="Calibri"/>
          <w:color w:val="666666"/>
          <w:sz w:val="24"/>
          <w:szCs w:val="24"/>
        </w:rPr>
        <w:t>csi</w:t>
      </w:r>
      <w:proofErr w:type="spellEnd"/>
      <w:r w:rsidRPr="008E14B3">
        <w:rPr>
          <w:rFonts w:ascii="Calibri" w:eastAsia="Calibri" w:hAnsi="Calibri" w:cs="Calibri"/>
          <w:color w:val="666666"/>
          <w:sz w:val="24"/>
          <w:szCs w:val="24"/>
        </w:rPr>
        <w:t>) preloaded with all the assemblies found in one or more directories</w:t>
      </w:r>
      <w:r>
        <w:rPr>
          <w:rFonts w:ascii="Calibri" w:eastAsia="Calibri" w:hAnsi="Calibri" w:cs="Calibri"/>
          <w:color w:val="666666"/>
          <w:sz w:val="24"/>
          <w:szCs w:val="24"/>
        </w:rPr>
        <w:t>.</w:t>
      </w:r>
    </w:p>
    <w:p w14:paraId="58048709"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r w:rsidR="00855A37">
        <w:rPr>
          <w:rFonts w:ascii="Calibri" w:eastAsia="Calibri" w:hAnsi="Calibri" w:cs="Calibri"/>
          <w:b/>
          <w:bCs/>
          <w:color w:val="444444"/>
          <w:sz w:val="24"/>
          <w:szCs w:val="24"/>
        </w:rPr>
        <w:t>Sequences</w:t>
      </w:r>
    </w:p>
    <w:p w14:paraId="36E36603"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https://github.com/dcastro/Sequences</w:t>
      </w:r>
    </w:p>
    <w:p w14:paraId="118207A1" w14:textId="2A3CE719" w:rsidR="00F802D0" w:rsidRDefault="00F802D0" w:rsidP="00F802D0">
      <w:pPr>
        <w:spacing w:after="240"/>
        <w:ind w:left="1622"/>
        <w:rPr>
          <w:rFonts w:ascii="Calibri" w:eastAsia="Calibri" w:hAnsi="Calibri" w:cs="Calibri"/>
          <w:color w:val="666666"/>
          <w:sz w:val="24"/>
          <w:szCs w:val="24"/>
        </w:rPr>
      </w:pPr>
      <w:r w:rsidRPr="00F802D0">
        <w:rPr>
          <w:rFonts w:ascii="Calibri" w:eastAsia="Calibri" w:hAnsi="Calibri" w:cs="Calibri"/>
          <w:color w:val="666666"/>
          <w:sz w:val="24"/>
          <w:szCs w:val="24"/>
        </w:rPr>
        <w:t xml:space="preserve">Sequences is a port of Scala's </w:t>
      </w:r>
      <w:proofErr w:type="gramStart"/>
      <w:r w:rsidRPr="003B1297">
        <w:rPr>
          <w:rFonts w:ascii="Calibri" w:eastAsia="Calibri" w:hAnsi="Calibri" w:cs="Calibri"/>
          <w:i/>
          <w:color w:val="666666"/>
          <w:sz w:val="24"/>
          <w:szCs w:val="24"/>
        </w:rPr>
        <w:t>Stream[</w:t>
      </w:r>
      <w:proofErr w:type="gramEnd"/>
      <w:r w:rsidRPr="003B1297">
        <w:rPr>
          <w:rFonts w:ascii="Calibri" w:eastAsia="Calibri" w:hAnsi="Calibri" w:cs="Calibri"/>
          <w:i/>
          <w:color w:val="666666"/>
          <w:sz w:val="24"/>
          <w:szCs w:val="24"/>
        </w:rPr>
        <w:t>+A]</w:t>
      </w:r>
      <w:r w:rsidR="00F63313">
        <w:rPr>
          <w:rFonts w:ascii="Calibri" w:eastAsia="Calibri" w:hAnsi="Calibri" w:cs="Calibri"/>
          <w:color w:val="666666"/>
          <w:sz w:val="24"/>
          <w:szCs w:val="24"/>
        </w:rPr>
        <w:t xml:space="preserve"> or of Haskell’s lists</w:t>
      </w:r>
      <w:r w:rsidRPr="00F802D0">
        <w:rPr>
          <w:rFonts w:ascii="Calibri" w:eastAsia="Calibri" w:hAnsi="Calibri" w:cs="Calibri"/>
          <w:color w:val="666666"/>
          <w:sz w:val="24"/>
          <w:szCs w:val="24"/>
        </w:rPr>
        <w:t xml:space="preserve"> to C#. A </w:t>
      </w:r>
      <w:r w:rsidRPr="003B1297">
        <w:rPr>
          <w:rFonts w:ascii="Calibri" w:eastAsia="Calibri" w:hAnsi="Calibri" w:cs="Calibri"/>
          <w:i/>
          <w:color w:val="666666"/>
          <w:sz w:val="24"/>
          <w:szCs w:val="24"/>
        </w:rPr>
        <w:t>Sequence&lt;T&gt;</w:t>
      </w:r>
      <w:r w:rsidRPr="00F802D0">
        <w:rPr>
          <w:rFonts w:ascii="Calibri" w:eastAsia="Calibri" w:hAnsi="Calibri" w:cs="Calibri"/>
          <w:color w:val="666666"/>
          <w:sz w:val="24"/>
          <w:szCs w:val="24"/>
        </w:rPr>
        <w:t xml:space="preserve"> is an immutable lazy list whose elements are only evaluated when they are needed. It is composed by a head (the first element) and a lazily-evaluated tail (the remaining elements).</w:t>
      </w:r>
    </w:p>
    <w:p w14:paraId="4213FFFB" w14:textId="77777777" w:rsidR="00855A37" w:rsidRDefault="005C04D9" w:rsidP="0065187C">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65187C">
        <w:rPr>
          <w:rFonts w:ascii="Calibri" w:eastAsia="Calibri" w:hAnsi="Calibri" w:cs="Calibri"/>
          <w:b/>
          <w:bCs/>
          <w:color w:val="444444"/>
          <w:sz w:val="24"/>
          <w:szCs w:val="24"/>
        </w:rPr>
        <w:t>DequeNET</w:t>
      </w:r>
      <w:proofErr w:type="spellEnd"/>
    </w:p>
    <w:p w14:paraId="200E9FDB"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https://github.com/dcastro/DequeNET</w:t>
      </w:r>
    </w:p>
    <w:p w14:paraId="73B3063D" w14:textId="6C174855" w:rsidR="0065187C" w:rsidRDefault="0065187C" w:rsidP="0065187C">
      <w:pPr>
        <w:spacing w:after="240"/>
        <w:ind w:left="1622"/>
        <w:rPr>
          <w:rFonts w:ascii="Calibri" w:eastAsia="Calibri" w:hAnsi="Calibri" w:cs="Calibri"/>
          <w:color w:val="666666"/>
          <w:sz w:val="24"/>
          <w:szCs w:val="24"/>
        </w:rPr>
      </w:pPr>
      <w:r w:rsidRPr="0065187C">
        <w:rPr>
          <w:rFonts w:ascii="Calibri" w:eastAsia="Calibri" w:hAnsi="Calibri" w:cs="Calibri"/>
          <w:color w:val="666666"/>
          <w:sz w:val="24"/>
          <w:szCs w:val="24"/>
        </w:rPr>
        <w:t xml:space="preserve">A concurrent lock-free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(double-ended queue) implementation in C# - push/pop/peek operations in constant time </w:t>
      </w:r>
      <w:proofErr w:type="gramStart"/>
      <w:r w:rsidRPr="0065187C">
        <w:rPr>
          <w:rFonts w:ascii="Calibri" w:eastAsia="Calibri" w:hAnsi="Calibri" w:cs="Calibri"/>
          <w:color w:val="666666"/>
          <w:sz w:val="24"/>
          <w:szCs w:val="24"/>
        </w:rPr>
        <w:t>O(</w:t>
      </w:r>
      <w:proofErr w:type="gramEnd"/>
      <w:r w:rsidRPr="0065187C">
        <w:rPr>
          <w:rFonts w:ascii="Calibri" w:eastAsia="Calibri" w:hAnsi="Calibri" w:cs="Calibri"/>
          <w:color w:val="666666"/>
          <w:sz w:val="24"/>
          <w:szCs w:val="24"/>
        </w:rPr>
        <w:t xml:space="preserve">1) - and a regular </w:t>
      </w:r>
      <w:proofErr w:type="spellStart"/>
      <w:r w:rsidRPr="0065187C">
        <w:rPr>
          <w:rFonts w:ascii="Calibri" w:eastAsia="Calibri" w:hAnsi="Calibri" w:cs="Calibri"/>
          <w:color w:val="666666"/>
          <w:sz w:val="24"/>
          <w:szCs w:val="24"/>
        </w:rPr>
        <w:t>deque</w:t>
      </w:r>
      <w:proofErr w:type="spellEnd"/>
      <w:r w:rsidRPr="0065187C">
        <w:rPr>
          <w:rFonts w:ascii="Calibri" w:eastAsia="Calibri" w:hAnsi="Calibri" w:cs="Calibri"/>
          <w:color w:val="666666"/>
          <w:sz w:val="24"/>
          <w:szCs w:val="24"/>
        </w:rPr>
        <w:t xml:space="preserve"> implemented as a ring buffer.</w:t>
      </w:r>
    </w:p>
    <w:p w14:paraId="5EF06456" w14:textId="77777777" w:rsidR="009F39C2" w:rsidRDefault="009F39C2" w:rsidP="009F39C2">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JSend </w:t>
      </w:r>
      <w:proofErr w:type="spellStart"/>
      <w:r>
        <w:rPr>
          <w:rFonts w:ascii="Calibri" w:eastAsia="Calibri" w:hAnsi="Calibri" w:cs="Calibri"/>
          <w:b/>
          <w:bCs/>
          <w:color w:val="444444"/>
          <w:sz w:val="24"/>
          <w:szCs w:val="24"/>
        </w:rPr>
        <w:t>WebApi</w:t>
      </w:r>
      <w:proofErr w:type="spellEnd"/>
      <w:r>
        <w:rPr>
          <w:rFonts w:ascii="Calibri" w:eastAsia="Calibri" w:hAnsi="Calibri" w:cs="Calibri"/>
          <w:b/>
          <w:bCs/>
          <w:color w:val="444444"/>
          <w:sz w:val="24"/>
          <w:szCs w:val="24"/>
        </w:rPr>
        <w:t xml:space="preserve"> &amp; Client</w:t>
      </w:r>
    </w:p>
    <w:p w14:paraId="47462CE1" w14:textId="77777777" w:rsidR="009F39C2" w:rsidRPr="00855A37" w:rsidRDefault="009F39C2" w:rsidP="009F39C2">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https://github.com/dcastro/JSendWebApi</w:t>
      </w:r>
    </w:p>
    <w:p w14:paraId="6A349452" w14:textId="77777777" w:rsidR="009F39C2" w:rsidRDefault="009F39C2" w:rsidP="009F39C2">
      <w:pPr>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JSend.WebApi</w:t>
      </w:r>
      <w:proofErr w:type="spellEnd"/>
      <w:r>
        <w:rPr>
          <w:rFonts w:ascii="Calibri" w:eastAsia="Calibri" w:hAnsi="Calibri" w:cs="Calibri"/>
          <w:color w:val="666666"/>
          <w:sz w:val="24"/>
          <w:szCs w:val="24"/>
        </w:rPr>
        <w:t xml:space="preserve"> is an extension of ASP.NET Web API for designing APIs using the JSend protocol (</w:t>
      </w:r>
      <w:r w:rsidRPr="005E3608">
        <w:rPr>
          <w:rFonts w:ascii="Calibri" w:eastAsia="Calibri" w:hAnsi="Calibri" w:cs="Calibri"/>
          <w:color w:val="666666"/>
          <w:sz w:val="24"/>
          <w:szCs w:val="24"/>
        </w:rPr>
        <w:t>https://labs.omniti.com/labs/jsend</w:t>
      </w:r>
      <w:r>
        <w:rPr>
          <w:rFonts w:ascii="Calibri" w:eastAsia="Calibri" w:hAnsi="Calibri" w:cs="Calibri"/>
          <w:color w:val="666666"/>
          <w:sz w:val="24"/>
          <w:szCs w:val="24"/>
        </w:rPr>
        <w:t>).</w:t>
      </w:r>
    </w:p>
    <w:p w14:paraId="3C95EEA1" w14:textId="4FCB343C" w:rsidR="009F39C2" w:rsidRDefault="009F39C2" w:rsidP="009F39C2">
      <w:pPr>
        <w:spacing w:after="240"/>
        <w:ind w:left="1622"/>
        <w:rPr>
          <w:rFonts w:ascii="Calibri" w:eastAsia="Calibri" w:hAnsi="Calibri" w:cs="Calibri"/>
          <w:color w:val="666666"/>
          <w:sz w:val="24"/>
          <w:szCs w:val="24"/>
        </w:rPr>
      </w:pPr>
      <w:proofErr w:type="spellStart"/>
      <w:r>
        <w:rPr>
          <w:rFonts w:ascii="Calibri" w:eastAsia="Calibri" w:hAnsi="Calibri" w:cs="Calibri"/>
          <w:color w:val="666666"/>
          <w:sz w:val="24"/>
          <w:szCs w:val="24"/>
        </w:rPr>
        <w:t>JSend.Client</w:t>
      </w:r>
      <w:proofErr w:type="spellEnd"/>
      <w:r>
        <w:rPr>
          <w:rFonts w:ascii="Calibri" w:eastAsia="Calibri" w:hAnsi="Calibri" w:cs="Calibri"/>
          <w:color w:val="666666"/>
          <w:sz w:val="24"/>
          <w:szCs w:val="24"/>
        </w:rPr>
        <w:t xml:space="preserve"> is a library for consuming JSend APIs.</w:t>
      </w:r>
    </w:p>
    <w:p w14:paraId="585418FF" w14:textId="77777777" w:rsidR="00855A37" w:rsidRDefault="005C04D9" w:rsidP="00F802D0">
      <w:pPr>
        <w:ind w:left="1620"/>
        <w:rPr>
          <w:rFonts w:ascii="Calibri" w:eastAsia="Calibri" w:hAnsi="Calibri" w:cs="Calibri"/>
          <w:b/>
          <w:bCs/>
          <w:color w:val="444444"/>
          <w:sz w:val="24"/>
          <w:szCs w:val="24"/>
        </w:rPr>
      </w:pPr>
      <w:r>
        <w:rPr>
          <w:rFonts w:ascii="Calibri" w:eastAsia="Calibri" w:hAnsi="Calibri" w:cs="Calibri"/>
          <w:b/>
          <w:bCs/>
          <w:color w:val="444444"/>
          <w:sz w:val="24"/>
          <w:szCs w:val="24"/>
        </w:rPr>
        <w:t xml:space="preserve">Author of </w:t>
      </w:r>
      <w:proofErr w:type="spellStart"/>
      <w:r w:rsidR="00855A37">
        <w:rPr>
          <w:rFonts w:ascii="Calibri" w:eastAsia="Calibri" w:hAnsi="Calibri" w:cs="Calibri"/>
          <w:b/>
          <w:bCs/>
          <w:color w:val="444444"/>
          <w:sz w:val="24"/>
          <w:szCs w:val="24"/>
        </w:rPr>
        <w:t>MementoContainer</w:t>
      </w:r>
      <w:proofErr w:type="spellEnd"/>
    </w:p>
    <w:p w14:paraId="243E5FFD" w14:textId="77777777" w:rsidR="00855A37" w:rsidRPr="00855A37" w:rsidRDefault="00855A37" w:rsidP="00855A37">
      <w:pPr>
        <w:ind w:left="1622"/>
        <w:rPr>
          <w:rFonts w:ascii="Calibri" w:eastAsia="Calibri" w:hAnsi="Calibri" w:cs="Calibri"/>
          <w:b/>
          <w:color w:val="666666"/>
          <w:sz w:val="24"/>
          <w:szCs w:val="24"/>
        </w:rPr>
      </w:pPr>
      <w:r w:rsidRPr="00855A37">
        <w:rPr>
          <w:rFonts w:ascii="Calibri" w:eastAsia="Calibri" w:hAnsi="Calibri" w:cs="Calibri"/>
          <w:b/>
          <w:color w:val="666666"/>
          <w:sz w:val="24"/>
          <w:szCs w:val="24"/>
        </w:rPr>
        <w:t>https://github.com/dcastro/MementoContainer</w:t>
      </w:r>
    </w:p>
    <w:p w14:paraId="3B7139D5" w14:textId="07F53D16" w:rsidR="00F802D0" w:rsidRPr="00F802D0" w:rsidRDefault="005E3608" w:rsidP="00855A37">
      <w:pPr>
        <w:ind w:left="1622"/>
        <w:rPr>
          <w:rFonts w:ascii="Calibri" w:eastAsia="Calibri" w:hAnsi="Calibri" w:cs="Calibri"/>
          <w:color w:val="666666"/>
          <w:sz w:val="24"/>
          <w:szCs w:val="24"/>
        </w:rPr>
      </w:pPr>
      <w:r w:rsidRPr="005E3608">
        <w:rPr>
          <w:rFonts w:ascii="Calibri" w:eastAsia="Calibri" w:hAnsi="Calibri" w:cs="Calibri"/>
          <w:color w:val="666666"/>
          <w:sz w:val="24"/>
          <w:szCs w:val="24"/>
        </w:rPr>
        <w:t>An alternative approach to the Memento design pattern. Through reflection, the container takes a snapshot of your objects' state, so that you can easily rollback when recovering from errors or implementing an "undo" mechanism.</w:t>
      </w:r>
    </w:p>
    <w:p w14:paraId="17B7840B" w14:textId="77777777" w:rsidR="00855A37" w:rsidRDefault="00855A37" w:rsidP="00855A37">
      <w:pPr>
        <w:spacing w:line="360" w:lineRule="auto"/>
        <w:rPr>
          <w:rFonts w:ascii="Calibri" w:eastAsia="Calibri" w:hAnsi="Calibri" w:cs="Calibri"/>
          <w:color w:val="444444"/>
          <w:sz w:val="24"/>
          <w:szCs w:val="24"/>
        </w:rPr>
      </w:pPr>
      <w:r>
        <w:rPr>
          <w:noProof/>
          <w:lang w:val="en-GB" w:eastAsia="en-GB"/>
        </w:rPr>
        <w:drawing>
          <wp:inline distT="0" distB="0" distL="0" distR="0" wp14:anchorId="6BA74199" wp14:editId="0A8C7B6D">
            <wp:extent cx="5581650" cy="2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20320"/>
                    </a:xfrm>
                    <a:prstGeom prst="rect">
                      <a:avLst/>
                    </a:prstGeom>
                    <a:noFill/>
                    <a:ln>
                      <a:noFill/>
                    </a:ln>
                  </pic:spPr>
                </pic:pic>
              </a:graphicData>
            </a:graphic>
          </wp:inline>
        </w:drawing>
      </w:r>
    </w:p>
    <w:p w14:paraId="765160F3" w14:textId="35B7D025" w:rsidR="00855A37" w:rsidRDefault="00855A37" w:rsidP="00855A37">
      <w:pPr>
        <w:ind w:left="1620" w:hanging="1620"/>
        <w:rPr>
          <w:rFonts w:ascii="Calibri" w:eastAsia="Calibri" w:hAnsi="Calibri" w:cs="Calibri"/>
          <w:b/>
          <w:bCs/>
          <w:color w:val="444444"/>
          <w:sz w:val="24"/>
          <w:szCs w:val="24"/>
        </w:rPr>
      </w:pPr>
      <w:r>
        <w:rPr>
          <w:rFonts w:ascii="Calibri" w:eastAsia="Calibri" w:hAnsi="Calibri" w:cs="Calibri"/>
          <w:color w:val="3D85C6"/>
          <w:sz w:val="24"/>
          <w:szCs w:val="24"/>
        </w:rPr>
        <w:lastRenderedPageBreak/>
        <w:t>PROJECTS</w:t>
      </w:r>
      <w:r>
        <w:rPr>
          <w:rFonts w:ascii="Calibri" w:eastAsia="Calibri" w:hAnsi="Calibri" w:cs="Calibri"/>
          <w:color w:val="3D85C6"/>
          <w:sz w:val="24"/>
          <w:szCs w:val="24"/>
        </w:rPr>
        <w:tab/>
      </w:r>
      <w:proofErr w:type="spellStart"/>
      <w:r>
        <w:rPr>
          <w:rFonts w:ascii="Calibri" w:eastAsia="Calibri" w:hAnsi="Calibri" w:cs="Calibri"/>
          <w:b/>
          <w:bCs/>
          <w:color w:val="444444"/>
          <w:sz w:val="24"/>
          <w:szCs w:val="24"/>
        </w:rPr>
        <w:t>MetroTasks</w:t>
      </w:r>
      <w:proofErr w:type="spellEnd"/>
    </w:p>
    <w:p w14:paraId="67B8E1CC" w14:textId="3C57BED5" w:rsidR="00855A37" w:rsidRPr="00855A37" w:rsidRDefault="00855A37" w:rsidP="00855A37">
      <w:pPr>
        <w:ind w:left="3244" w:hanging="1622"/>
        <w:rPr>
          <w:rFonts w:ascii="Calibri" w:eastAsia="Calibri" w:hAnsi="Calibri" w:cs="Calibri"/>
          <w:b/>
          <w:color w:val="666666"/>
          <w:sz w:val="24"/>
          <w:szCs w:val="24"/>
        </w:rPr>
      </w:pPr>
      <w:r w:rsidRPr="00855A37">
        <w:rPr>
          <w:rFonts w:ascii="Calibri" w:eastAsia="Calibri" w:hAnsi="Calibri" w:cs="Calibri"/>
          <w:b/>
          <w:color w:val="666666"/>
          <w:sz w:val="24"/>
          <w:szCs w:val="24"/>
        </w:rPr>
        <w:t>https://www.microsoft.com/en-us/store/apps/metrotasks/9wzdncrdfxdk</w:t>
      </w:r>
    </w:p>
    <w:p w14:paraId="266DE3B0" w14:textId="00976E2E" w:rsidR="0065187C" w:rsidRPr="00FB0A01" w:rsidRDefault="003B1297" w:rsidP="00FB0A01">
      <w:pPr>
        <w:spacing w:after="240"/>
        <w:ind w:left="1622"/>
        <w:rPr>
          <w:rFonts w:ascii="Calibri" w:eastAsia="Calibri" w:hAnsi="Calibri" w:cs="Calibri"/>
          <w:color w:val="666666"/>
          <w:sz w:val="24"/>
          <w:szCs w:val="24"/>
        </w:rPr>
      </w:pPr>
      <w:r w:rsidRPr="003B1297">
        <w:rPr>
          <w:rFonts w:ascii="Calibri" w:eastAsia="Calibri" w:hAnsi="Calibri" w:cs="Calibri"/>
          <w:color w:val="666666"/>
          <w:sz w:val="24"/>
          <w:szCs w:val="24"/>
        </w:rPr>
        <w:t xml:space="preserve">Metro Tasks is a productivity application </w:t>
      </w:r>
      <w:r w:rsidR="000E4C65">
        <w:rPr>
          <w:rFonts w:ascii="Calibri" w:eastAsia="Calibri" w:hAnsi="Calibri" w:cs="Calibri"/>
          <w:color w:val="666666"/>
          <w:sz w:val="24"/>
          <w:szCs w:val="24"/>
        </w:rPr>
        <w:t>for Windows 8 / Windows RT that</w:t>
      </w:r>
      <w:r w:rsidRPr="003B1297">
        <w:rPr>
          <w:rFonts w:ascii="Calibri" w:eastAsia="Calibri" w:hAnsi="Calibri" w:cs="Calibri"/>
          <w:color w:val="666666"/>
          <w:sz w:val="24"/>
          <w:szCs w:val="24"/>
        </w:rPr>
        <w:t xml:space="preserve"> helps you keep track of your </w:t>
      </w:r>
      <w:proofErr w:type="gramStart"/>
      <w:r w:rsidR="00B163A0" w:rsidRPr="003B1297">
        <w:rPr>
          <w:rFonts w:ascii="Calibri" w:eastAsia="Calibri" w:hAnsi="Calibri" w:cs="Calibri"/>
          <w:color w:val="666666"/>
          <w:sz w:val="24"/>
          <w:szCs w:val="24"/>
        </w:rPr>
        <w:t>to-do’s</w:t>
      </w:r>
      <w:proofErr w:type="gramEnd"/>
      <w:r w:rsidRPr="003B1297">
        <w:rPr>
          <w:rFonts w:ascii="Calibri" w:eastAsia="Calibri" w:hAnsi="Calibri" w:cs="Calibri"/>
          <w:color w:val="666666"/>
          <w:sz w:val="24"/>
          <w:szCs w:val="24"/>
        </w:rPr>
        <w:t xml:space="preserve">. The app features synchronization with </w:t>
      </w:r>
      <w:r w:rsidR="001F2B24">
        <w:rPr>
          <w:rFonts w:ascii="Calibri" w:eastAsia="Calibri" w:hAnsi="Calibri" w:cs="Calibri"/>
          <w:color w:val="666666"/>
          <w:sz w:val="24"/>
          <w:szCs w:val="24"/>
        </w:rPr>
        <w:t>Google Tasks, type-to-</w:t>
      </w:r>
      <w:r w:rsidRPr="003B1297">
        <w:rPr>
          <w:rFonts w:ascii="Calibri" w:eastAsia="Calibri" w:hAnsi="Calibri" w:cs="Calibri"/>
          <w:color w:val="666666"/>
          <w:sz w:val="24"/>
          <w:szCs w:val="24"/>
        </w:rPr>
        <w:t>searc</w:t>
      </w:r>
      <w:r>
        <w:rPr>
          <w:rFonts w:ascii="Calibri" w:eastAsia="Calibri" w:hAnsi="Calibri" w:cs="Calibri"/>
          <w:color w:val="666666"/>
          <w:sz w:val="24"/>
          <w:szCs w:val="24"/>
        </w:rPr>
        <w:t>h, tile and lock screen updates</w:t>
      </w:r>
      <w:r w:rsidR="00855A37" w:rsidRPr="005C04D9">
        <w:rPr>
          <w:rFonts w:ascii="Calibri" w:eastAsia="Calibri" w:hAnsi="Calibri" w:cs="Calibri"/>
          <w:color w:val="666666"/>
          <w:sz w:val="24"/>
          <w:szCs w:val="24"/>
        </w:rPr>
        <w:t>.</w:t>
      </w:r>
    </w:p>
    <w:sectPr w:rsidR="0065187C" w:rsidRPr="00FB0A0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2CC64" w14:textId="77777777" w:rsidR="00235A10" w:rsidRDefault="00235A10" w:rsidP="00EF30C1">
      <w:r>
        <w:separator/>
      </w:r>
    </w:p>
  </w:endnote>
  <w:endnote w:type="continuationSeparator" w:id="0">
    <w:p w14:paraId="7EEC3362" w14:textId="77777777" w:rsidR="00235A10" w:rsidRDefault="00235A10" w:rsidP="00EF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FEA68" w14:textId="3240A5EC" w:rsidR="00FC3C34" w:rsidRPr="00FC3C34" w:rsidRDefault="00EF30C1" w:rsidP="00FC3C34">
    <w:pPr>
      <w:jc w:val="center"/>
      <w:rPr>
        <w:rFonts w:ascii="Calibri" w:eastAsia="Calibri" w:hAnsi="Calibri" w:cs="Calibri"/>
        <w:color w:val="999999"/>
        <w:sz w:val="20"/>
        <w:szCs w:val="20"/>
      </w:rPr>
    </w:pPr>
    <w:r>
      <w:rPr>
        <w:rFonts w:ascii="Calibri" w:eastAsia="Calibri" w:hAnsi="Calibri" w:cs="Calibri"/>
        <w:b/>
        <w:bCs/>
        <w:color w:val="666666"/>
        <w:sz w:val="20"/>
        <w:szCs w:val="20"/>
      </w:rPr>
      <w:t>E-MAIL</w:t>
    </w:r>
    <w:r>
      <w:rPr>
        <w:rFonts w:ascii="Calibri" w:eastAsia="Calibri" w:hAnsi="Calibri" w:cs="Calibri"/>
        <w:color w:val="999999"/>
        <w:sz w:val="20"/>
        <w:szCs w:val="20"/>
      </w:rPr>
      <w:t xml:space="preserve"> dc@diogocastro.com </w:t>
    </w:r>
    <w:r>
      <w:rPr>
        <w:rFonts w:ascii="Calibri" w:eastAsia="Calibri" w:hAnsi="Calibri" w:cs="Calibri"/>
        <w:color w:val="6FA8DC"/>
        <w:sz w:val="20"/>
        <w:szCs w:val="20"/>
      </w:rPr>
      <w:t>•</w:t>
    </w:r>
    <w:r w:rsidR="00FC3C34">
      <w:rPr>
        <w:rFonts w:ascii="Calibri" w:eastAsia="Calibri" w:hAnsi="Calibri" w:cs="Calibri"/>
        <w:color w:val="6FA8DC"/>
        <w:sz w:val="20"/>
        <w:szCs w:val="20"/>
      </w:rPr>
      <w:t xml:space="preserve"> </w:t>
    </w:r>
    <w:r w:rsidR="00FC3C34">
      <w:rPr>
        <w:rFonts w:ascii="Calibri" w:eastAsia="Calibri" w:hAnsi="Calibri" w:cs="Calibri"/>
        <w:b/>
        <w:bCs/>
        <w:color w:val="666666"/>
        <w:sz w:val="20"/>
        <w:szCs w:val="20"/>
      </w:rPr>
      <w:t>BLOG</w:t>
    </w:r>
    <w:r w:rsidR="00FC3C34">
      <w:rPr>
        <w:rFonts w:ascii="Calibri" w:eastAsia="Calibri" w:hAnsi="Calibri" w:cs="Calibri"/>
        <w:color w:val="6FA8DC"/>
        <w:sz w:val="20"/>
        <w:szCs w:val="20"/>
      </w:rPr>
      <w:t xml:space="preserve"> </w:t>
    </w:r>
    <w:r w:rsidR="00FC3C34" w:rsidRPr="007E2EB5">
      <w:rPr>
        <w:rFonts w:ascii="Calibri" w:eastAsia="Calibri" w:hAnsi="Calibri" w:cs="Calibri"/>
        <w:color w:val="999999"/>
        <w:sz w:val="20"/>
        <w:szCs w:val="20"/>
      </w:rPr>
      <w:t>diogocastro.com</w:t>
    </w:r>
    <w:r w:rsidR="00FC3C34">
      <w:rPr>
        <w:rFonts w:ascii="Calibri" w:eastAsia="Calibri" w:hAnsi="Calibri" w:cs="Calibri"/>
        <w:color w:val="999999"/>
        <w:sz w:val="20"/>
        <w:szCs w:val="20"/>
      </w:rPr>
      <w:t xml:space="preserve">/blog </w:t>
    </w:r>
    <w:r w:rsidR="00FC3C34">
      <w:rPr>
        <w:rFonts w:ascii="Calibri" w:eastAsia="Calibri" w:hAnsi="Calibri" w:cs="Calibri"/>
        <w:color w:val="6FA8DC"/>
        <w:sz w:val="20"/>
        <w:szCs w:val="20"/>
      </w:rPr>
      <w:t>•</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WEB</w:t>
    </w:r>
    <w:r>
      <w:rPr>
        <w:rFonts w:ascii="Calibri" w:eastAsia="Calibri" w:hAnsi="Calibri" w:cs="Calibri"/>
        <w:color w:val="6FA8DC"/>
        <w:sz w:val="20"/>
        <w:szCs w:val="20"/>
      </w:rPr>
      <w:t xml:space="preserve"> </w:t>
    </w:r>
    <w:r w:rsidRPr="007E2EB5">
      <w:rPr>
        <w:rFonts w:ascii="Calibri" w:eastAsia="Calibri" w:hAnsi="Calibri" w:cs="Calibri"/>
        <w:color w:val="999999"/>
        <w:sz w:val="20"/>
        <w:szCs w:val="20"/>
      </w:rPr>
      <w:t>diogocastro.com</w:t>
    </w:r>
    <w:r>
      <w:rPr>
        <w:rFonts w:ascii="Calibri" w:eastAsia="Calibri" w:hAnsi="Calibri" w:cs="Calibri"/>
        <w:color w:val="999999"/>
        <w:sz w:val="20"/>
        <w:szCs w:val="20"/>
      </w:rPr>
      <w:t xml:space="preserve"> </w:t>
    </w:r>
    <w:r>
      <w:rPr>
        <w:rFonts w:ascii="Calibri" w:eastAsia="Calibri" w:hAnsi="Calibri" w:cs="Calibri"/>
        <w:color w:val="6FA8DC"/>
        <w:sz w:val="20"/>
        <w:szCs w:val="20"/>
      </w:rPr>
      <w:t xml:space="preserve">• </w:t>
    </w:r>
    <w:r>
      <w:rPr>
        <w:rFonts w:ascii="Calibri" w:eastAsia="Calibri" w:hAnsi="Calibri" w:cs="Calibri"/>
        <w:b/>
        <w:bCs/>
        <w:color w:val="666666"/>
        <w:sz w:val="20"/>
        <w:szCs w:val="20"/>
      </w:rPr>
      <w:t>GITHUB</w:t>
    </w:r>
    <w:r>
      <w:rPr>
        <w:rFonts w:ascii="Calibri" w:eastAsia="Calibri" w:hAnsi="Calibri" w:cs="Calibri"/>
        <w:color w:val="6FA8DC"/>
        <w:sz w:val="20"/>
        <w:szCs w:val="20"/>
      </w:rPr>
      <w:t xml:space="preserve"> </w:t>
    </w:r>
    <w:r>
      <w:rPr>
        <w:rFonts w:ascii="Calibri" w:eastAsia="Calibri" w:hAnsi="Calibri" w:cs="Calibri"/>
        <w:color w:val="999999"/>
        <w:sz w:val="20"/>
        <w:szCs w:val="20"/>
      </w:rPr>
      <w:t>github.com/dcastro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DA9D39" w14:textId="77777777" w:rsidR="00235A10" w:rsidRDefault="00235A10" w:rsidP="00EF30C1">
      <w:r>
        <w:separator/>
      </w:r>
    </w:p>
  </w:footnote>
  <w:footnote w:type="continuationSeparator" w:id="0">
    <w:p w14:paraId="7C055D40" w14:textId="77777777" w:rsidR="00235A10" w:rsidRDefault="00235A10" w:rsidP="00EF3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35AF5"/>
    <w:multiLevelType w:val="hybridMultilevel"/>
    <w:tmpl w:val="53CE9672"/>
    <w:lvl w:ilvl="0" w:tplc="A90A5A72">
      <w:numFmt w:val="bullet"/>
      <w:lvlText w:val=""/>
      <w:lvlJc w:val="left"/>
      <w:pPr>
        <w:ind w:left="1982" w:hanging="360"/>
      </w:pPr>
      <w:rPr>
        <w:rFonts w:ascii="Symbol" w:eastAsia="Calibri" w:hAnsi="Symbol" w:cs="Calibri" w:hint="default"/>
      </w:rPr>
    </w:lvl>
    <w:lvl w:ilvl="1" w:tplc="08090003" w:tentative="1">
      <w:start w:val="1"/>
      <w:numFmt w:val="bullet"/>
      <w:lvlText w:val="o"/>
      <w:lvlJc w:val="left"/>
      <w:pPr>
        <w:ind w:left="2702" w:hanging="360"/>
      </w:pPr>
      <w:rPr>
        <w:rFonts w:ascii="Courier New" w:hAnsi="Courier New" w:cs="Courier New" w:hint="default"/>
      </w:rPr>
    </w:lvl>
    <w:lvl w:ilvl="2" w:tplc="08090005" w:tentative="1">
      <w:start w:val="1"/>
      <w:numFmt w:val="bullet"/>
      <w:lvlText w:val=""/>
      <w:lvlJc w:val="left"/>
      <w:pPr>
        <w:ind w:left="3422" w:hanging="360"/>
      </w:pPr>
      <w:rPr>
        <w:rFonts w:ascii="Wingdings" w:hAnsi="Wingdings" w:hint="default"/>
      </w:rPr>
    </w:lvl>
    <w:lvl w:ilvl="3" w:tplc="08090001" w:tentative="1">
      <w:start w:val="1"/>
      <w:numFmt w:val="bullet"/>
      <w:lvlText w:val=""/>
      <w:lvlJc w:val="left"/>
      <w:pPr>
        <w:ind w:left="4142" w:hanging="360"/>
      </w:pPr>
      <w:rPr>
        <w:rFonts w:ascii="Symbol" w:hAnsi="Symbol" w:hint="default"/>
      </w:rPr>
    </w:lvl>
    <w:lvl w:ilvl="4" w:tplc="08090003" w:tentative="1">
      <w:start w:val="1"/>
      <w:numFmt w:val="bullet"/>
      <w:lvlText w:val="o"/>
      <w:lvlJc w:val="left"/>
      <w:pPr>
        <w:ind w:left="4862" w:hanging="360"/>
      </w:pPr>
      <w:rPr>
        <w:rFonts w:ascii="Courier New" w:hAnsi="Courier New" w:cs="Courier New" w:hint="default"/>
      </w:rPr>
    </w:lvl>
    <w:lvl w:ilvl="5" w:tplc="08090005" w:tentative="1">
      <w:start w:val="1"/>
      <w:numFmt w:val="bullet"/>
      <w:lvlText w:val=""/>
      <w:lvlJc w:val="left"/>
      <w:pPr>
        <w:ind w:left="5582" w:hanging="360"/>
      </w:pPr>
      <w:rPr>
        <w:rFonts w:ascii="Wingdings" w:hAnsi="Wingdings" w:hint="default"/>
      </w:rPr>
    </w:lvl>
    <w:lvl w:ilvl="6" w:tplc="08090001" w:tentative="1">
      <w:start w:val="1"/>
      <w:numFmt w:val="bullet"/>
      <w:lvlText w:val=""/>
      <w:lvlJc w:val="left"/>
      <w:pPr>
        <w:ind w:left="6302" w:hanging="360"/>
      </w:pPr>
      <w:rPr>
        <w:rFonts w:ascii="Symbol" w:hAnsi="Symbol" w:hint="default"/>
      </w:rPr>
    </w:lvl>
    <w:lvl w:ilvl="7" w:tplc="08090003" w:tentative="1">
      <w:start w:val="1"/>
      <w:numFmt w:val="bullet"/>
      <w:lvlText w:val="o"/>
      <w:lvlJc w:val="left"/>
      <w:pPr>
        <w:ind w:left="7022" w:hanging="360"/>
      </w:pPr>
      <w:rPr>
        <w:rFonts w:ascii="Courier New" w:hAnsi="Courier New" w:cs="Courier New" w:hint="default"/>
      </w:rPr>
    </w:lvl>
    <w:lvl w:ilvl="8" w:tplc="08090005" w:tentative="1">
      <w:start w:val="1"/>
      <w:numFmt w:val="bullet"/>
      <w:lvlText w:val=""/>
      <w:lvlJc w:val="left"/>
      <w:pPr>
        <w:ind w:left="77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02328"/>
    <w:rsid w:val="00010F02"/>
    <w:rsid w:val="00040A25"/>
    <w:rsid w:val="00043634"/>
    <w:rsid w:val="00060C49"/>
    <w:rsid w:val="0009219B"/>
    <w:rsid w:val="00093A9F"/>
    <w:rsid w:val="0009506F"/>
    <w:rsid w:val="000A7B4E"/>
    <w:rsid w:val="000B22BC"/>
    <w:rsid w:val="000B6BC5"/>
    <w:rsid w:val="000C2D74"/>
    <w:rsid w:val="000C3FE0"/>
    <w:rsid w:val="000C6224"/>
    <w:rsid w:val="000E06A7"/>
    <w:rsid w:val="000E42D2"/>
    <w:rsid w:val="000E4C65"/>
    <w:rsid w:val="000E4D72"/>
    <w:rsid w:val="000E5681"/>
    <w:rsid w:val="001046F4"/>
    <w:rsid w:val="00116066"/>
    <w:rsid w:val="00130E0F"/>
    <w:rsid w:val="00131A12"/>
    <w:rsid w:val="00131DEA"/>
    <w:rsid w:val="00133035"/>
    <w:rsid w:val="00136149"/>
    <w:rsid w:val="0015619F"/>
    <w:rsid w:val="0015796A"/>
    <w:rsid w:val="001A2EF3"/>
    <w:rsid w:val="001F2B24"/>
    <w:rsid w:val="00207F33"/>
    <w:rsid w:val="002211FE"/>
    <w:rsid w:val="00224B02"/>
    <w:rsid w:val="00235A10"/>
    <w:rsid w:val="00262317"/>
    <w:rsid w:val="00266E6C"/>
    <w:rsid w:val="002771D9"/>
    <w:rsid w:val="00287903"/>
    <w:rsid w:val="00293B80"/>
    <w:rsid w:val="00297298"/>
    <w:rsid w:val="002C561E"/>
    <w:rsid w:val="002E1AD4"/>
    <w:rsid w:val="002E70B8"/>
    <w:rsid w:val="00301F62"/>
    <w:rsid w:val="00316458"/>
    <w:rsid w:val="0032174E"/>
    <w:rsid w:val="00327660"/>
    <w:rsid w:val="00364B7B"/>
    <w:rsid w:val="00366042"/>
    <w:rsid w:val="003706EA"/>
    <w:rsid w:val="003918BD"/>
    <w:rsid w:val="00396AAD"/>
    <w:rsid w:val="003B00BA"/>
    <w:rsid w:val="003B1297"/>
    <w:rsid w:val="003D34AE"/>
    <w:rsid w:val="003E1D72"/>
    <w:rsid w:val="003F1BD3"/>
    <w:rsid w:val="00405E47"/>
    <w:rsid w:val="00413EDE"/>
    <w:rsid w:val="00426524"/>
    <w:rsid w:val="00435FDC"/>
    <w:rsid w:val="00437CFD"/>
    <w:rsid w:val="00441BD0"/>
    <w:rsid w:val="00463DD8"/>
    <w:rsid w:val="00463FAC"/>
    <w:rsid w:val="00475200"/>
    <w:rsid w:val="004B50CB"/>
    <w:rsid w:val="004D7017"/>
    <w:rsid w:val="004E1046"/>
    <w:rsid w:val="004E4EC5"/>
    <w:rsid w:val="00532831"/>
    <w:rsid w:val="005365ED"/>
    <w:rsid w:val="00554D12"/>
    <w:rsid w:val="005558DD"/>
    <w:rsid w:val="00565A7E"/>
    <w:rsid w:val="00575CD2"/>
    <w:rsid w:val="00593340"/>
    <w:rsid w:val="00595BEE"/>
    <w:rsid w:val="005A049F"/>
    <w:rsid w:val="005A12C7"/>
    <w:rsid w:val="005B64DA"/>
    <w:rsid w:val="005C04D9"/>
    <w:rsid w:val="005C1DF5"/>
    <w:rsid w:val="005E3608"/>
    <w:rsid w:val="006022D5"/>
    <w:rsid w:val="006125BC"/>
    <w:rsid w:val="006139E3"/>
    <w:rsid w:val="00613F3C"/>
    <w:rsid w:val="00625077"/>
    <w:rsid w:val="006312C2"/>
    <w:rsid w:val="00631329"/>
    <w:rsid w:val="0065187C"/>
    <w:rsid w:val="0067773C"/>
    <w:rsid w:val="00680C6B"/>
    <w:rsid w:val="006830E0"/>
    <w:rsid w:val="00690A88"/>
    <w:rsid w:val="006A7A66"/>
    <w:rsid w:val="006B2349"/>
    <w:rsid w:val="006B3B7B"/>
    <w:rsid w:val="006C554F"/>
    <w:rsid w:val="006C587B"/>
    <w:rsid w:val="006C6F54"/>
    <w:rsid w:val="006D42C1"/>
    <w:rsid w:val="00723321"/>
    <w:rsid w:val="00734973"/>
    <w:rsid w:val="00734D57"/>
    <w:rsid w:val="007409BF"/>
    <w:rsid w:val="007459FA"/>
    <w:rsid w:val="00746855"/>
    <w:rsid w:val="00747123"/>
    <w:rsid w:val="00780473"/>
    <w:rsid w:val="00782382"/>
    <w:rsid w:val="00785BD8"/>
    <w:rsid w:val="007B3EB2"/>
    <w:rsid w:val="007C7D9F"/>
    <w:rsid w:val="007E00DF"/>
    <w:rsid w:val="007E0AFD"/>
    <w:rsid w:val="007E2EB5"/>
    <w:rsid w:val="00802076"/>
    <w:rsid w:val="00806197"/>
    <w:rsid w:val="00814E08"/>
    <w:rsid w:val="00831E0A"/>
    <w:rsid w:val="0084785C"/>
    <w:rsid w:val="00855A37"/>
    <w:rsid w:val="008627DC"/>
    <w:rsid w:val="00871071"/>
    <w:rsid w:val="008A486F"/>
    <w:rsid w:val="008B6860"/>
    <w:rsid w:val="008E14B3"/>
    <w:rsid w:val="008F5E9D"/>
    <w:rsid w:val="00906B85"/>
    <w:rsid w:val="009072A6"/>
    <w:rsid w:val="00907E45"/>
    <w:rsid w:val="00910F48"/>
    <w:rsid w:val="009113AC"/>
    <w:rsid w:val="00924325"/>
    <w:rsid w:val="00926CAC"/>
    <w:rsid w:val="00931023"/>
    <w:rsid w:val="009317A9"/>
    <w:rsid w:val="0095395A"/>
    <w:rsid w:val="0099001F"/>
    <w:rsid w:val="009A3F5F"/>
    <w:rsid w:val="009B735A"/>
    <w:rsid w:val="009C6E22"/>
    <w:rsid w:val="009D25D5"/>
    <w:rsid w:val="009D5186"/>
    <w:rsid w:val="009E5CCB"/>
    <w:rsid w:val="009F39C2"/>
    <w:rsid w:val="00A21470"/>
    <w:rsid w:val="00A3581B"/>
    <w:rsid w:val="00A53A03"/>
    <w:rsid w:val="00A54DB7"/>
    <w:rsid w:val="00A6255F"/>
    <w:rsid w:val="00A64786"/>
    <w:rsid w:val="00A77B3E"/>
    <w:rsid w:val="00AA1E45"/>
    <w:rsid w:val="00AA2BCC"/>
    <w:rsid w:val="00AA650F"/>
    <w:rsid w:val="00AB2645"/>
    <w:rsid w:val="00AC6482"/>
    <w:rsid w:val="00AC70B8"/>
    <w:rsid w:val="00AD07D7"/>
    <w:rsid w:val="00AD4E91"/>
    <w:rsid w:val="00B11967"/>
    <w:rsid w:val="00B163A0"/>
    <w:rsid w:val="00B300D9"/>
    <w:rsid w:val="00B30B5E"/>
    <w:rsid w:val="00B52F2D"/>
    <w:rsid w:val="00B563C1"/>
    <w:rsid w:val="00B6261D"/>
    <w:rsid w:val="00B65CB3"/>
    <w:rsid w:val="00B7380D"/>
    <w:rsid w:val="00B742C6"/>
    <w:rsid w:val="00B80820"/>
    <w:rsid w:val="00B90E4D"/>
    <w:rsid w:val="00B94FF7"/>
    <w:rsid w:val="00BA285A"/>
    <w:rsid w:val="00BE78AC"/>
    <w:rsid w:val="00BE7CFB"/>
    <w:rsid w:val="00C0060F"/>
    <w:rsid w:val="00C16CAB"/>
    <w:rsid w:val="00C2020A"/>
    <w:rsid w:val="00C343BF"/>
    <w:rsid w:val="00C35CAE"/>
    <w:rsid w:val="00C42138"/>
    <w:rsid w:val="00C6407F"/>
    <w:rsid w:val="00C70A23"/>
    <w:rsid w:val="00C750A0"/>
    <w:rsid w:val="00C77D3E"/>
    <w:rsid w:val="00C96B11"/>
    <w:rsid w:val="00CE4373"/>
    <w:rsid w:val="00D02CAA"/>
    <w:rsid w:val="00D05AF4"/>
    <w:rsid w:val="00D2370F"/>
    <w:rsid w:val="00D25C10"/>
    <w:rsid w:val="00D56732"/>
    <w:rsid w:val="00D61638"/>
    <w:rsid w:val="00D65601"/>
    <w:rsid w:val="00D77C74"/>
    <w:rsid w:val="00D9717F"/>
    <w:rsid w:val="00DC2387"/>
    <w:rsid w:val="00DC67DE"/>
    <w:rsid w:val="00E113C9"/>
    <w:rsid w:val="00E16129"/>
    <w:rsid w:val="00E207E3"/>
    <w:rsid w:val="00E22489"/>
    <w:rsid w:val="00E27DEE"/>
    <w:rsid w:val="00E40E8E"/>
    <w:rsid w:val="00E42A67"/>
    <w:rsid w:val="00E6366C"/>
    <w:rsid w:val="00EA684F"/>
    <w:rsid w:val="00EB7AC4"/>
    <w:rsid w:val="00EC24B4"/>
    <w:rsid w:val="00EC3C96"/>
    <w:rsid w:val="00EC5AE6"/>
    <w:rsid w:val="00ED67CF"/>
    <w:rsid w:val="00EF30C1"/>
    <w:rsid w:val="00F0670F"/>
    <w:rsid w:val="00F10DEB"/>
    <w:rsid w:val="00F256F5"/>
    <w:rsid w:val="00F55A19"/>
    <w:rsid w:val="00F563EC"/>
    <w:rsid w:val="00F60E0F"/>
    <w:rsid w:val="00F63313"/>
    <w:rsid w:val="00F656A8"/>
    <w:rsid w:val="00F802D0"/>
    <w:rsid w:val="00F82F84"/>
    <w:rsid w:val="00F857F0"/>
    <w:rsid w:val="00FA2AC8"/>
    <w:rsid w:val="00FA3E23"/>
    <w:rsid w:val="00FB0A01"/>
    <w:rsid w:val="00FB1815"/>
    <w:rsid w:val="00FC270B"/>
    <w:rsid w:val="00FC3C34"/>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D3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color w:val="000000"/>
      <w:sz w:val="22"/>
      <w:szCs w:val="22"/>
    </w:rPr>
  </w:style>
  <w:style w:type="paragraph" w:styleId="Heading1">
    <w:name w:val="heading 1"/>
    <w:basedOn w:val="Normal"/>
    <w:next w:val="Normal"/>
    <w:qFormat/>
    <w:rsid w:val="00EF7B96"/>
    <w:pPr>
      <w:spacing w:before="48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qFormat/>
    <w:rsid w:val="00EF7B96"/>
    <w:pPr>
      <w:spacing w:before="220" w:after="40"/>
      <w:outlineLvl w:val="4"/>
    </w:pPr>
    <w:rPr>
      <w:b/>
      <w:bCs/>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6EA"/>
    <w:rPr>
      <w:rFonts w:ascii="Tahoma" w:hAnsi="Tahoma" w:cs="Tahoma"/>
      <w:sz w:val="16"/>
      <w:szCs w:val="16"/>
    </w:rPr>
  </w:style>
  <w:style w:type="character" w:customStyle="1" w:styleId="BalloonTextChar">
    <w:name w:val="Balloon Text Char"/>
    <w:basedOn w:val="DefaultParagraphFont"/>
    <w:link w:val="BalloonText"/>
    <w:uiPriority w:val="99"/>
    <w:semiHidden/>
    <w:rsid w:val="003706EA"/>
    <w:rPr>
      <w:rFonts w:ascii="Tahoma" w:eastAsia="Arial" w:hAnsi="Tahoma" w:cs="Tahoma"/>
      <w:color w:val="000000"/>
      <w:sz w:val="16"/>
      <w:szCs w:val="16"/>
    </w:rPr>
  </w:style>
  <w:style w:type="character" w:styleId="Hyperlink">
    <w:name w:val="Hyperlink"/>
    <w:basedOn w:val="DefaultParagraphFont"/>
    <w:uiPriority w:val="99"/>
    <w:unhideWhenUsed/>
    <w:rsid w:val="00F802D0"/>
    <w:rPr>
      <w:color w:val="0000FF" w:themeColor="hyperlink"/>
      <w:u w:val="single"/>
    </w:rPr>
  </w:style>
  <w:style w:type="paragraph" w:styleId="ListParagraph">
    <w:name w:val="List Paragraph"/>
    <w:basedOn w:val="Normal"/>
    <w:uiPriority w:val="34"/>
    <w:qFormat/>
    <w:rsid w:val="00C42138"/>
    <w:pPr>
      <w:ind w:left="720"/>
      <w:contextualSpacing/>
    </w:pPr>
  </w:style>
  <w:style w:type="paragraph" w:styleId="Header">
    <w:name w:val="header"/>
    <w:basedOn w:val="Normal"/>
    <w:link w:val="HeaderChar"/>
    <w:uiPriority w:val="99"/>
    <w:unhideWhenUsed/>
    <w:rsid w:val="00EF30C1"/>
    <w:pPr>
      <w:tabs>
        <w:tab w:val="center" w:pos="4513"/>
        <w:tab w:val="right" w:pos="9026"/>
      </w:tabs>
    </w:pPr>
  </w:style>
  <w:style w:type="character" w:customStyle="1" w:styleId="HeaderChar">
    <w:name w:val="Header Char"/>
    <w:basedOn w:val="DefaultParagraphFont"/>
    <w:link w:val="Header"/>
    <w:uiPriority w:val="99"/>
    <w:rsid w:val="00EF30C1"/>
    <w:rPr>
      <w:rFonts w:ascii="Arial" w:eastAsia="Arial" w:hAnsi="Arial" w:cs="Arial"/>
      <w:color w:val="000000"/>
      <w:sz w:val="22"/>
      <w:szCs w:val="22"/>
    </w:rPr>
  </w:style>
  <w:style w:type="paragraph" w:styleId="Footer">
    <w:name w:val="footer"/>
    <w:basedOn w:val="Normal"/>
    <w:link w:val="FooterChar"/>
    <w:uiPriority w:val="99"/>
    <w:unhideWhenUsed/>
    <w:rsid w:val="00EF30C1"/>
    <w:pPr>
      <w:tabs>
        <w:tab w:val="center" w:pos="4513"/>
        <w:tab w:val="right" w:pos="9026"/>
      </w:tabs>
    </w:pPr>
  </w:style>
  <w:style w:type="character" w:customStyle="1" w:styleId="FooterChar">
    <w:name w:val="Footer Char"/>
    <w:basedOn w:val="DefaultParagraphFont"/>
    <w:link w:val="Footer"/>
    <w:uiPriority w:val="99"/>
    <w:rsid w:val="00EF30C1"/>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327822">
      <w:bodyDiv w:val="1"/>
      <w:marLeft w:val="0"/>
      <w:marRight w:val="0"/>
      <w:marTop w:val="0"/>
      <w:marBottom w:val="0"/>
      <w:divBdr>
        <w:top w:val="none" w:sz="0" w:space="0" w:color="auto"/>
        <w:left w:val="none" w:sz="0" w:space="0" w:color="auto"/>
        <w:bottom w:val="none" w:sz="0" w:space="0" w:color="auto"/>
        <w:right w:val="none" w:sz="0" w:space="0" w:color="auto"/>
      </w:divBdr>
    </w:div>
    <w:div w:id="723918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Diogo Castro CV</vt:lpstr>
    </vt:vector>
  </TitlesOfParts>
  <LinksUpToDate>false</LinksUpToDate>
  <CharactersWithSpaces>5587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Diogo Castro CV</dc:title>
  <dc:creator/>
  <cp:lastModifiedBy/>
  <cp:revision>1</cp:revision>
  <cp:lastPrinted>2009-04-22T19:24:00Z</cp:lastPrinted>
  <dcterms:created xsi:type="dcterms:W3CDTF">2017-10-06T07:48:00Z</dcterms:created>
  <dcterms:modified xsi:type="dcterms:W3CDTF">2018-01-15T20:33:00Z</dcterms:modified>
</cp:coreProperties>
</file>